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DC0511">
      <w:pPr>
        <w:bidi w:val="0"/>
        <w:rPr>
          <w:rFonts w:hint="default" w:ascii="Times New Roman" w:hAnsi="Times New Roman" w:cs="Times New Roman"/>
          <w:sz w:val="28"/>
          <w:szCs w:val="28"/>
        </w:rPr>
      </w:pPr>
      <w:r>
        <w:rPr>
          <w:rFonts w:hint="default" w:ascii="Times New Roman" w:hAnsi="Times New Roman" w:cs="Times New Roman"/>
          <w:sz w:val="28"/>
          <w:szCs w:val="28"/>
        </w:rPr>
        <w:t>Dưới đây là tổng quan cập nhật về chức năng "Nhóm" (Teams) của bạn, có tính đến tất cả các bổ sung mới nhất:</w:t>
      </w:r>
    </w:p>
    <w:p w14:paraId="63ABEEC6">
      <w:pPr>
        <w:bidi w:val="0"/>
        <w:rPr>
          <w:rFonts w:hint="default" w:ascii="Times New Roman" w:hAnsi="Times New Roman" w:cs="Times New Roman"/>
          <w:sz w:val="28"/>
          <w:szCs w:val="28"/>
        </w:rPr>
      </w:pPr>
      <w:r>
        <w:rPr>
          <w:rFonts w:hint="default" w:ascii="Times New Roman" w:hAnsi="Times New Roman" w:cs="Times New Roman"/>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EF6C717">
      <w:pPr>
        <w:bidi w:val="0"/>
        <w:rPr>
          <w:rFonts w:hint="default" w:ascii="Times New Roman" w:hAnsi="Times New Roman" w:cs="Times New Roman"/>
          <w:sz w:val="28"/>
          <w:szCs w:val="28"/>
        </w:rPr>
      </w:pPr>
      <w:r>
        <w:rPr>
          <w:rFonts w:hint="default" w:ascii="Times New Roman" w:hAnsi="Times New Roman" w:cs="Times New Roman"/>
          <w:sz w:val="28"/>
          <w:szCs w:val="28"/>
        </w:rPr>
        <w:t>Tổng quan Chức năng "Nhóm" (Teams) (Cập nhật)</w:t>
      </w:r>
    </w:p>
    <w:p w14:paraId="52F124E1">
      <w:pPr>
        <w:bidi w:val="0"/>
        <w:rPr>
          <w:rFonts w:hint="default" w:ascii="Times New Roman" w:hAnsi="Times New Roman" w:cs="Times New Roman"/>
          <w:sz w:val="28"/>
          <w:szCs w:val="28"/>
        </w:rPr>
      </w:pPr>
      <w:r>
        <w:rPr>
          <w:rFonts w:hint="default" w:ascii="Times New Roman" w:hAnsi="Times New Roman" w:cs="Times New Roman"/>
          <w:sz w:val="28"/>
          <w:szCs w:val="28"/>
        </w:rPr>
        <w:t>Mục tiêu: Cho phép người dùng (Admin) tạo, quản lý các nhóm làm việc, thêm thành viên vào nhóm và liên kết nhóm với các dự án (hiện có hoặc mới tạo nhanh), với phân quyền rõ ràng trong nhóm.</w:t>
      </w:r>
    </w:p>
    <w:p w14:paraId="46A95B4A">
      <w:pPr>
        <w:bidi w:val="0"/>
        <w:rPr>
          <w:rFonts w:hint="default" w:ascii="Times New Roman" w:hAnsi="Times New Roman" w:cs="Times New Roman"/>
          <w:sz w:val="28"/>
          <w:szCs w:val="28"/>
        </w:rPr>
      </w:pPr>
      <w:r>
        <w:rPr>
          <w:rFonts w:hint="default" w:ascii="Times New Roman" w:hAnsi="Times New Roman" w:cs="Times New Roman"/>
          <w:sz w:val="28"/>
          <w:szCs w:val="28"/>
        </w:rPr>
        <w:t>I. Cấu trúc và Mối quan hệ (Dựa trên ERD và các bảng đã có):</w:t>
      </w:r>
    </w:p>
    <w:p w14:paraId="5B587184">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USERS: Chứa thông tin người dùng. </w:t>
      </w:r>
    </w:p>
    <w:p w14:paraId="53835656">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TEAMS: Quản lý thông tin về nhóm. </w:t>
      </w:r>
    </w:p>
    <w:p w14:paraId="5C51731A">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Fields chính: _id, team_name, description, created_by (liên kết đến USERS._id), created_at, updated_at. </w:t>
      </w:r>
    </w:p>
    <w:p w14:paraId="29B01E99">
      <w:pPr>
        <w:bidi w:val="0"/>
        <w:rPr>
          <w:rFonts w:hint="default" w:ascii="Times New Roman" w:hAnsi="Times New Roman" w:cs="Times New Roman"/>
          <w:sz w:val="28"/>
          <w:szCs w:val="28"/>
        </w:rPr>
      </w:pPr>
      <w:r>
        <w:rPr>
          <w:rFonts w:hint="default" w:ascii="Times New Roman" w:hAnsi="Times New Roman" w:cs="Times New Roman"/>
          <w:sz w:val="28"/>
          <w:szCs w:val="28"/>
        </w:rPr>
        <w:t>Thêm is_deleted (Boolean, default false) để hỗ trợ soft delete nhóm (đề xuất mới).</w:t>
      </w:r>
    </w:p>
    <w:p w14:paraId="687E7C0C">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TEAM_MEMBERS: Quản lý thành viên trong nhóm và vai trò của họ. </w:t>
      </w:r>
    </w:p>
    <w:p w14:paraId="6EF8BB88">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Fields chính: _id, team_id (FK đến TEAMS._id), user_id (FK đến USERS._id), role (String), joined_at. </w:t>
      </w:r>
    </w:p>
    <w:p w14:paraId="24BC6276">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Bổ sung role: ENUM('Admin', 'Editor', 'Member'), DEFAULT 'Member'. </w:t>
      </w:r>
    </w:p>
    <w:p w14:paraId="06A477CC">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Mặc định: Người tạo nhóm (created_by trong TEAMS) sẽ tự động được thêm vào TEAM_MEMBERS với role: 'Admin'. </w:t>
      </w:r>
    </w:p>
    <w:p w14:paraId="2D81E129">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is_active (Boolean, default true), approval_status (Boolean) - giữ nguyên để quản lý trạng thái thành viên và quy trình duyệt (nếu có). </w:t>
      </w:r>
    </w:p>
    <w:p w14:paraId="270D1867">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UNIQUE(team_id, user_id): Đảm bảo mỗi user chỉ là thành viên một lần trong mỗi nhóm. </w:t>
      </w:r>
    </w:p>
    <w:p w14:paraId="26371772">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PROJECTS: Chứa thông tin dự án. </w:t>
      </w:r>
    </w:p>
    <w:p w14:paraId="3C8B1BBD">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Fields chính: _id, project_name, description, start_date, end_date, status, priority, project_type, is_deleted, v.v. </w:t>
      </w:r>
    </w:p>
    <w:p w14:paraId="1F99AF42">
      <w:pPr>
        <w:bidi w:val="0"/>
        <w:rPr>
          <w:rFonts w:hint="default" w:ascii="Times New Roman" w:hAnsi="Times New Roman" w:cs="Times New Roman"/>
          <w:sz w:val="28"/>
          <w:szCs w:val="28"/>
        </w:rPr>
      </w:pPr>
      <w:r>
        <w:rPr>
          <w:rFonts w:hint="default" w:ascii="Times New Roman" w:hAnsi="Times New Roman" w:cs="Times New Roman"/>
          <w:sz w:val="28"/>
          <w:szCs w:val="28"/>
        </w:rPr>
        <w:t>Để liên kết với Nhóm: Thêm trường team_id (ObjectId, nullable) vào model PROJECTS. Điều này giả định một dự án có thể thuộc về một nhóm duy nhất (hoặc không thuộc nhóm nào).</w:t>
      </w:r>
    </w:p>
    <w:p w14:paraId="3C1661F5">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PROJECT_MEMBERS: Quản lý thành viên trong dự án. </w:t>
      </w:r>
    </w:p>
    <w:p w14:paraId="6D9065D6">
      <w:pPr>
        <w:bidi w:val="0"/>
        <w:rPr>
          <w:rFonts w:hint="default" w:ascii="Times New Roman" w:hAnsi="Times New Roman" w:cs="Times New Roman"/>
          <w:sz w:val="28"/>
          <w:szCs w:val="28"/>
        </w:rPr>
      </w:pPr>
      <w:r>
        <w:rPr>
          <w:rFonts w:hint="default" w:ascii="Times New Roman" w:hAnsi="Times New Roman" w:cs="Times New Roman"/>
          <w:sz w:val="28"/>
          <w:szCs w:val="28"/>
        </w:rPr>
        <w:t>II. Phân quyền vai trò trong nhóm (Quan trọng):</w:t>
      </w:r>
    </w:p>
    <w:p w14:paraId="2CFA39CF">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Admin (Duy nhất): </w:t>
      </w:r>
    </w:p>
    <w:p w14:paraId="5A5F3DA0">
      <w:pPr>
        <w:bidi w:val="0"/>
        <w:rPr>
          <w:rFonts w:hint="default" w:ascii="Times New Roman" w:hAnsi="Times New Roman" w:cs="Times New Roman"/>
          <w:sz w:val="28"/>
          <w:szCs w:val="28"/>
        </w:rPr>
      </w:pPr>
      <w:r>
        <w:rPr>
          <w:rFonts w:hint="default" w:ascii="Times New Roman" w:hAnsi="Times New Roman" w:cs="Times New Roman"/>
          <w:sz w:val="28"/>
          <w:szCs w:val="28"/>
        </w:rPr>
        <w:t>Là người tạo nhóm (created_by).</w:t>
      </w:r>
    </w:p>
    <w:p w14:paraId="5C63E11E">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Quyền tối cao (CRUD tối cao): Có thể thực hiện mọi thao tác: </w:t>
      </w:r>
    </w:p>
    <w:p w14:paraId="500F8931">
      <w:pPr>
        <w:bidi w:val="0"/>
        <w:rPr>
          <w:rFonts w:hint="default" w:ascii="Times New Roman" w:hAnsi="Times New Roman" w:cs="Times New Roman"/>
          <w:sz w:val="28"/>
          <w:szCs w:val="28"/>
        </w:rPr>
      </w:pPr>
      <w:r>
        <w:rPr>
          <w:rFonts w:hint="default" w:ascii="Times New Roman" w:hAnsi="Times New Roman" w:cs="Times New Roman"/>
          <w:sz w:val="28"/>
          <w:szCs w:val="28"/>
        </w:rPr>
        <w:t>Tạo, đọc, cập nhật, xóa nhóm.</w:t>
      </w:r>
    </w:p>
    <w:p w14:paraId="72981EB0">
      <w:pPr>
        <w:bidi w:val="0"/>
        <w:rPr>
          <w:rFonts w:hint="default" w:ascii="Times New Roman" w:hAnsi="Times New Roman" w:cs="Times New Roman"/>
          <w:sz w:val="28"/>
          <w:szCs w:val="28"/>
        </w:rPr>
      </w:pPr>
      <w:r>
        <w:rPr>
          <w:rFonts w:hint="default" w:ascii="Times New Roman" w:hAnsi="Times New Roman" w:cs="Times New Roman"/>
          <w:sz w:val="28"/>
          <w:szCs w:val="28"/>
        </w:rPr>
        <w:t>Thêm, sửa vai trò (Admin/Editor/Member), xóa thành viên khỏi nhóm.</w:t>
      </w:r>
    </w:p>
    <w:p w14:paraId="77727EC8">
      <w:pPr>
        <w:bidi w:val="0"/>
        <w:rPr>
          <w:rFonts w:hint="default" w:ascii="Times New Roman" w:hAnsi="Times New Roman" w:cs="Times New Roman"/>
          <w:sz w:val="28"/>
          <w:szCs w:val="28"/>
        </w:rPr>
      </w:pPr>
      <w:r>
        <w:rPr>
          <w:rFonts w:hint="default" w:ascii="Times New Roman" w:hAnsi="Times New Roman" w:cs="Times New Roman"/>
          <w:sz w:val="28"/>
          <w:szCs w:val="28"/>
        </w:rPr>
        <w:t>Tính duy nhất: Trong một nhóm, chỉ có duy nhất một Admin. Khi tạo nhóm, người tạo sẽ mặc định là Admin.</w:t>
      </w:r>
    </w:p>
    <w:p w14:paraId="5D70E2B1">
      <w:pPr>
        <w:bidi w:val="0"/>
        <w:rPr>
          <w:rFonts w:hint="default" w:ascii="Times New Roman" w:hAnsi="Times New Roman" w:cs="Times New Roman"/>
          <w:sz w:val="28"/>
          <w:szCs w:val="28"/>
        </w:rPr>
      </w:pPr>
      <w:r>
        <w:rPr>
          <w:rFonts w:hint="default" w:ascii="Times New Roman" w:hAnsi="Times New Roman" w:cs="Times New Roman"/>
          <w:sz w:val="28"/>
          <w:szCs w:val="28"/>
        </w:rPr>
        <w:t>Không thể tự xóa/sửa: Admin không thể tự xóa hoặc tự hạ vai trò của chính mình. Để thay đổi Admin, cần một Admin khác hoặc quy trình chuyển quyền hạn đặc biệt.</w:t>
      </w:r>
    </w:p>
    <w:p w14:paraId="1E031ABF">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Editor: </w:t>
      </w:r>
    </w:p>
    <w:p w14:paraId="571D7DEA">
      <w:pPr>
        <w:bidi w:val="0"/>
        <w:rPr>
          <w:rFonts w:hint="default" w:ascii="Times New Roman" w:hAnsi="Times New Roman" w:cs="Times New Roman"/>
          <w:sz w:val="28"/>
          <w:szCs w:val="28"/>
        </w:rPr>
      </w:pPr>
      <w:r>
        <w:rPr>
          <w:rFonts w:hint="default" w:ascii="Times New Roman" w:hAnsi="Times New Roman" w:cs="Times New Roman"/>
          <w:sz w:val="28"/>
          <w:szCs w:val="28"/>
        </w:rPr>
        <w:t>Quyền: Có thể đọc danh sách thành viên nhóm, thêm thành viên mới, sửa vai trò của Member, và xóa Member.</w:t>
      </w:r>
    </w:p>
    <w:p w14:paraId="717C847A">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Hạn chế: </w:t>
      </w:r>
    </w:p>
    <w:p w14:paraId="31F94DFF">
      <w:pPr>
        <w:bidi w:val="0"/>
        <w:rPr>
          <w:rFonts w:hint="default" w:ascii="Times New Roman" w:hAnsi="Times New Roman" w:cs="Times New Roman"/>
          <w:sz w:val="28"/>
          <w:szCs w:val="28"/>
        </w:rPr>
      </w:pPr>
      <w:r>
        <w:rPr>
          <w:rFonts w:hint="default" w:ascii="Times New Roman" w:hAnsi="Times New Roman" w:cs="Times New Roman"/>
          <w:sz w:val="28"/>
          <w:szCs w:val="28"/>
        </w:rPr>
        <w:t>Không thể sửa vai trò của Admin.</w:t>
      </w:r>
    </w:p>
    <w:p w14:paraId="09B17E3A">
      <w:pPr>
        <w:bidi w:val="0"/>
        <w:rPr>
          <w:rFonts w:hint="default" w:ascii="Times New Roman" w:hAnsi="Times New Roman" w:cs="Times New Roman"/>
          <w:sz w:val="28"/>
          <w:szCs w:val="28"/>
        </w:rPr>
      </w:pPr>
      <w:r>
        <w:rPr>
          <w:rFonts w:hint="default" w:ascii="Times New Roman" w:hAnsi="Times New Roman" w:cs="Times New Roman"/>
          <w:sz w:val="28"/>
          <w:szCs w:val="28"/>
        </w:rPr>
        <w:t>Không thể xóa Admin.</w:t>
      </w:r>
    </w:p>
    <w:p w14:paraId="165F31CB">
      <w:pPr>
        <w:bidi w:val="0"/>
        <w:rPr>
          <w:rFonts w:hint="default" w:ascii="Times New Roman" w:hAnsi="Times New Roman" w:cs="Times New Roman"/>
          <w:sz w:val="28"/>
          <w:szCs w:val="28"/>
        </w:rPr>
      </w:pPr>
      <w:r>
        <w:rPr>
          <w:rFonts w:hint="default" w:ascii="Times New Roman" w:hAnsi="Times New Roman" w:cs="Times New Roman"/>
          <w:sz w:val="28"/>
          <w:szCs w:val="28"/>
        </w:rPr>
        <w:t>Không thể xóa Editor khác (chỉ Admin mới có thể).</w:t>
      </w:r>
    </w:p>
    <w:p w14:paraId="6F193DA6">
      <w:pPr>
        <w:bidi w:val="0"/>
        <w:rPr>
          <w:rFonts w:hint="default" w:ascii="Times New Roman" w:hAnsi="Times New Roman" w:cs="Times New Roman"/>
          <w:sz w:val="28"/>
          <w:szCs w:val="28"/>
        </w:rPr>
      </w:pPr>
      <w:r>
        <w:rPr>
          <w:rFonts w:hint="default" w:ascii="Times New Roman" w:hAnsi="Times New Roman" w:cs="Times New Roman"/>
          <w:sz w:val="28"/>
          <w:szCs w:val="28"/>
        </w:rPr>
        <w:t>Không có quyền xóa hoặc sửa thông tin nhóm (team_name, description).</w:t>
      </w:r>
    </w:p>
    <w:p w14:paraId="69E6B653">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Member: </w:t>
      </w:r>
    </w:p>
    <w:p w14:paraId="2C1E51B8">
      <w:pPr>
        <w:bidi w:val="0"/>
        <w:rPr>
          <w:rFonts w:hint="default" w:ascii="Times New Roman" w:hAnsi="Times New Roman" w:cs="Times New Roman"/>
          <w:sz w:val="28"/>
          <w:szCs w:val="28"/>
        </w:rPr>
      </w:pPr>
      <w:r>
        <w:rPr>
          <w:rFonts w:hint="default" w:ascii="Times New Roman" w:hAnsi="Times New Roman" w:cs="Times New Roman"/>
          <w:sz w:val="28"/>
          <w:szCs w:val="28"/>
        </w:rPr>
        <w:t>Quyền: Chỉ có quyền đọc thông tin nhóm và danh sách thành viên trong nhóm.</w:t>
      </w:r>
    </w:p>
    <w:p w14:paraId="140194CB">
      <w:pPr>
        <w:bidi w:val="0"/>
        <w:rPr>
          <w:rFonts w:hint="default" w:ascii="Times New Roman" w:hAnsi="Times New Roman" w:cs="Times New Roman"/>
          <w:sz w:val="28"/>
          <w:szCs w:val="28"/>
        </w:rPr>
      </w:pPr>
      <w:r>
        <w:rPr>
          <w:rFonts w:hint="default" w:ascii="Times New Roman" w:hAnsi="Times New Roman" w:cs="Times New Roman"/>
          <w:sz w:val="28"/>
          <w:szCs w:val="28"/>
        </w:rPr>
        <w:t>Không thể thêm, sửa, xóa thành viên hay vai trò.</w:t>
      </w:r>
    </w:p>
    <w:p w14:paraId="139631D3">
      <w:pPr>
        <w:bidi w:val="0"/>
        <w:rPr>
          <w:rFonts w:hint="default" w:ascii="Times New Roman" w:hAnsi="Times New Roman" w:cs="Times New Roman"/>
          <w:sz w:val="28"/>
          <w:szCs w:val="28"/>
        </w:rPr>
      </w:pPr>
      <w:r>
        <w:rPr>
          <w:rFonts w:hint="default" w:ascii="Times New Roman" w:hAnsi="Times New Roman" w:cs="Times New Roman"/>
          <w:sz w:val="28"/>
          <w:szCs w:val="28"/>
        </w:rPr>
        <w:t>Không thể sửa thông tin nhóm.</w:t>
      </w:r>
    </w:p>
    <w:p w14:paraId="11770FCE">
      <w:pPr>
        <w:bidi w:val="0"/>
        <w:rPr>
          <w:rFonts w:hint="default" w:ascii="Times New Roman" w:hAnsi="Times New Roman" w:cs="Times New Roman"/>
          <w:sz w:val="28"/>
          <w:szCs w:val="28"/>
        </w:rPr>
      </w:pPr>
      <w:r>
        <w:rPr>
          <w:rFonts w:hint="default" w:ascii="Times New Roman" w:hAnsi="Times New Roman" w:cs="Times New Roman"/>
          <w:sz w:val="28"/>
          <w:szCs w:val="28"/>
        </w:rPr>
        <w:t>III. Giao diện người dùng (Frontend):</w:t>
      </w:r>
    </w:p>
    <w:p w14:paraId="0655070E">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Trang "Nhóm" chính (/teams): </w:t>
      </w:r>
    </w:p>
    <w:p w14:paraId="62253369">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Nút "Tạo Nhóm Mới": Mở modal CreateTeamModal. </w:t>
      </w:r>
    </w:p>
    <w:p w14:paraId="7F298D04">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Bảng danh sách nhóm (CRUD): </w:t>
      </w:r>
    </w:p>
    <w:p w14:paraId="2B98C1A7">
      <w:pPr>
        <w:bidi w:val="0"/>
        <w:rPr>
          <w:rFonts w:hint="default" w:ascii="Times New Roman" w:hAnsi="Times New Roman" w:cs="Times New Roman"/>
          <w:sz w:val="28"/>
          <w:szCs w:val="28"/>
        </w:rPr>
      </w:pPr>
      <w:r>
        <w:rPr>
          <w:rFonts w:hint="default" w:ascii="Times New Roman" w:hAnsi="Times New Roman" w:cs="Times New Roman"/>
          <w:sz w:val="28"/>
          <w:szCs w:val="28"/>
        </w:rPr>
        <w:t>Hiển thị tên nhóm, mô tả, số lượng thành viên, người tạo.</w:t>
      </w:r>
    </w:p>
    <w:p w14:paraId="67FE3462">
      <w:pPr>
        <w:bidi w:val="0"/>
        <w:rPr>
          <w:rFonts w:hint="default" w:ascii="Times New Roman" w:hAnsi="Times New Roman" w:cs="Times New Roman"/>
          <w:sz w:val="28"/>
          <w:szCs w:val="28"/>
        </w:rPr>
      </w:pPr>
      <w:r>
        <w:rPr>
          <w:rFonts w:hint="default" w:ascii="Times New Roman" w:hAnsi="Times New Roman" w:cs="Times New Roman"/>
          <w:sz w:val="28"/>
          <w:szCs w:val="28"/>
        </w:rPr>
        <w:t>Hiển thị dự án liên quan: Nếu nhóm được liên kết với một dự án (qua team_id trong PROJECTS), hiển thị tên dự án.</w:t>
      </w:r>
    </w:p>
    <w:p w14:paraId="416E612B">
      <w:pPr>
        <w:bidi w:val="0"/>
        <w:rPr>
          <w:rFonts w:hint="default" w:ascii="Times New Roman" w:hAnsi="Times New Roman" w:cs="Times New Roman"/>
          <w:sz w:val="28"/>
          <w:szCs w:val="28"/>
        </w:rPr>
      </w:pPr>
      <w:r>
        <w:rPr>
          <w:rFonts w:hint="default" w:ascii="Times New Roman" w:hAnsi="Times New Roman" w:cs="Times New Roman"/>
          <w:sz w:val="28"/>
          <w:szCs w:val="28"/>
        </w:rPr>
        <w:t>Hành động: Nút "Xem chi tiết", "Chỉnh sửa" (cho Admin/Editor), "Xóa" (cho Admin).</w:t>
      </w:r>
    </w:p>
    <w:p w14:paraId="7CA8FA3F">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Modal "Tạo Nhóm Mới" (CreateTeamModal): </w:t>
      </w:r>
    </w:p>
    <w:p w14:paraId="6792FA12">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Bước 1: Thông tin nhóm: </w:t>
      </w:r>
    </w:p>
    <w:p w14:paraId="26213839">
      <w:pPr>
        <w:bidi w:val="0"/>
        <w:rPr>
          <w:rFonts w:hint="default" w:ascii="Times New Roman" w:hAnsi="Times New Roman" w:cs="Times New Roman"/>
          <w:sz w:val="28"/>
          <w:szCs w:val="28"/>
        </w:rPr>
      </w:pPr>
      <w:r>
        <w:rPr>
          <w:rFonts w:hint="default" w:ascii="Times New Roman" w:hAnsi="Times New Roman" w:cs="Times New Roman"/>
          <w:sz w:val="28"/>
          <w:szCs w:val="28"/>
        </w:rPr>
        <w:t>Tên nhóm (input text, bắt buộc).</w:t>
      </w:r>
    </w:p>
    <w:p w14:paraId="3A0161FF">
      <w:pPr>
        <w:bidi w:val="0"/>
        <w:rPr>
          <w:rFonts w:hint="default" w:ascii="Times New Roman" w:hAnsi="Times New Roman" w:cs="Times New Roman"/>
          <w:sz w:val="28"/>
          <w:szCs w:val="28"/>
        </w:rPr>
      </w:pPr>
      <w:r>
        <w:rPr>
          <w:rFonts w:hint="default" w:ascii="Times New Roman" w:hAnsi="Times New Roman" w:cs="Times New Roman"/>
          <w:sz w:val="28"/>
          <w:szCs w:val="28"/>
        </w:rPr>
        <w:t>Mô tả (textarea, tùy chọn).</w:t>
      </w:r>
    </w:p>
    <w:p w14:paraId="4183AA65">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Bước 2: Thêm Thành viên vào Nhóm: </w:t>
      </w:r>
    </w:p>
    <w:p w14:paraId="3C0D7C77">
      <w:pPr>
        <w:bidi w:val="0"/>
        <w:rPr>
          <w:rFonts w:hint="default" w:ascii="Times New Roman" w:hAnsi="Times New Roman" w:cs="Times New Roman"/>
          <w:sz w:val="28"/>
          <w:szCs w:val="28"/>
        </w:rPr>
      </w:pPr>
      <w:r>
        <w:rPr>
          <w:rFonts w:hint="default" w:ascii="Times New Roman" w:hAnsi="Times New Roman" w:cs="Times New Roman"/>
          <w:sz w:val="28"/>
          <w:szCs w:val="28"/>
        </w:rPr>
        <w:t>Lấy data từ danh sách nhân viên cá nhân: Khi mở modal, hiển thị danh sách nhân viên cá nhân (từ PersonalMemberList) để người dùng dễ dàng chọn.</w:t>
      </w:r>
    </w:p>
    <w:p w14:paraId="40CB2B91">
      <w:pPr>
        <w:bidi w:val="0"/>
        <w:rPr>
          <w:rFonts w:hint="default" w:ascii="Times New Roman" w:hAnsi="Times New Roman" w:cs="Times New Roman"/>
          <w:sz w:val="28"/>
          <w:szCs w:val="28"/>
        </w:rPr>
      </w:pPr>
      <w:r>
        <w:rPr>
          <w:rFonts w:hint="default" w:ascii="Times New Roman" w:hAnsi="Times New Roman" w:cs="Times New Roman"/>
          <w:sz w:val="28"/>
          <w:szCs w:val="28"/>
        </w:rPr>
        <w:t>Tick chọn để thêm nhiều: Cho phép chọn nhiều thành viên bằng cách tích vào checkbox.</w:t>
      </w:r>
    </w:p>
    <w:p w14:paraId="3EB1FB69">
      <w:pPr>
        <w:bidi w:val="0"/>
        <w:rPr>
          <w:rFonts w:hint="default" w:ascii="Times New Roman" w:hAnsi="Times New Roman" w:cs="Times New Roman"/>
          <w:sz w:val="28"/>
          <w:szCs w:val="28"/>
        </w:rPr>
      </w:pPr>
      <w:r>
        <w:rPr>
          <w:rFonts w:hint="default" w:ascii="Times New Roman" w:hAnsi="Times New Roman" w:cs="Times New Roman"/>
          <w:sz w:val="28"/>
          <w:szCs w:val="28"/>
        </w:rPr>
        <w:t>Ô tìm kiếm thành viên: Bổ sung ô tìm kiếm (dùng searchUsersToAdd API) để tìm kiếm các user không có trong PersonalMemberList hoặc để lọc nhanh.</w:t>
      </w:r>
    </w:p>
    <w:p w14:paraId="3FF80943">
      <w:pPr>
        <w:bidi w:val="0"/>
        <w:rPr>
          <w:rFonts w:hint="default" w:ascii="Times New Roman" w:hAnsi="Times New Roman" w:cs="Times New Roman"/>
          <w:sz w:val="28"/>
          <w:szCs w:val="28"/>
        </w:rPr>
      </w:pPr>
      <w:r>
        <w:rPr>
          <w:rFonts w:hint="default" w:ascii="Times New Roman" w:hAnsi="Times New Roman" w:cs="Times New Roman"/>
          <w:sz w:val="28"/>
          <w:szCs w:val="28"/>
        </w:rPr>
        <w:t>Gán vai trò: Mỗi thành viên được thêm vào danh sách tạm thời trong modal có một dropdown nhỏ để chọn vai trò (Editor, Member). (Vai trò Admin mặc định là người tạo nhóm).</w:t>
      </w:r>
    </w:p>
    <w:p w14:paraId="3D6DEE31">
      <w:pPr>
        <w:bidi w:val="0"/>
        <w:rPr>
          <w:rFonts w:hint="default" w:ascii="Times New Roman" w:hAnsi="Times New Roman" w:cs="Times New Roman"/>
          <w:sz w:val="28"/>
          <w:szCs w:val="28"/>
        </w:rPr>
      </w:pPr>
      <w:r>
        <w:rPr>
          <w:rFonts w:hint="default" w:ascii="Times New Roman" w:hAnsi="Times New Roman" w:cs="Times New Roman"/>
          <w:sz w:val="28"/>
          <w:szCs w:val="28"/>
        </w:rPr>
        <w:t>Hiển thị danh sách thành viên đã chọn: Bao gồm tên, email, vai trò và nút "Xóa" khỏi danh sách tạm thời.</w:t>
      </w:r>
    </w:p>
    <w:p w14:paraId="15F039A8">
      <w:pPr>
        <w:bidi w:val="0"/>
        <w:rPr>
          <w:rFonts w:hint="default" w:ascii="Times New Roman" w:hAnsi="Times New Roman" w:cs="Times New Roman"/>
          <w:sz w:val="28"/>
          <w:szCs w:val="28"/>
        </w:rPr>
      </w:pPr>
      <w:r>
        <w:rPr>
          <w:rFonts w:hint="default" w:ascii="Times New Roman" w:hAnsi="Times New Roman" w:cs="Times New Roman"/>
          <w:sz w:val="28"/>
          <w:szCs w:val="28"/>
        </w:rPr>
        <w:t>Lưu ý: Loại trừ người dùng hiện đang đăng nhập (người tạo nhóm) khỏi danh sách tìm kiếm/chọn.</w:t>
      </w:r>
    </w:p>
    <w:p w14:paraId="184470D8">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Bước 3: Liên kết với Dự án (Tùy chọn): </w:t>
      </w:r>
    </w:p>
    <w:p w14:paraId="0E96559A">
      <w:pPr>
        <w:bidi w:val="0"/>
        <w:rPr>
          <w:rFonts w:hint="default" w:ascii="Times New Roman" w:hAnsi="Times New Roman" w:cs="Times New Roman"/>
          <w:sz w:val="28"/>
          <w:szCs w:val="28"/>
        </w:rPr>
      </w:pPr>
      <w:r>
        <w:rPr>
          <w:rFonts w:hint="default" w:ascii="Times New Roman" w:hAnsi="Times New Roman" w:cs="Times New Roman"/>
          <w:sz w:val="28"/>
          <w:szCs w:val="28"/>
        </w:rPr>
        <w:t>Dropdown "Chọn Dự án hiện có": Liệt kê các dự án mà user hiện tại có quyền truy cập.</w:t>
      </w:r>
    </w:p>
    <w:p w14:paraId="0F007218">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Nút "Tạo Dự án Nhanh": </w:t>
      </w:r>
    </w:p>
    <w:p w14:paraId="44BF194E">
      <w:pPr>
        <w:bidi w:val="0"/>
        <w:rPr>
          <w:rFonts w:hint="default" w:ascii="Times New Roman" w:hAnsi="Times New Roman" w:cs="Times New Roman"/>
          <w:sz w:val="28"/>
          <w:szCs w:val="28"/>
        </w:rPr>
      </w:pPr>
      <w:r>
        <w:rPr>
          <w:rFonts w:hint="default" w:ascii="Times New Roman" w:hAnsi="Times New Roman" w:cs="Times New Roman"/>
          <w:sz w:val="28"/>
          <w:szCs w:val="28"/>
        </w:rPr>
        <w:t>Khi click, form 6 trường của dự án (tên dự án, mô tả, ngày bắt đầu, ngày kết thúc, trạng thái, ưu tiên, phân loại dự án) sẽ hiển thị ngay trong modal này.</w:t>
      </w:r>
    </w:p>
    <w:p w14:paraId="380A1142">
      <w:pPr>
        <w:bidi w:val="0"/>
        <w:rPr>
          <w:rFonts w:hint="default" w:ascii="Times New Roman" w:hAnsi="Times New Roman" w:cs="Times New Roman"/>
          <w:sz w:val="28"/>
          <w:szCs w:val="28"/>
        </w:rPr>
      </w:pPr>
      <w:r>
        <w:rPr>
          <w:rFonts w:hint="default" w:ascii="Times New Roman" w:hAnsi="Times New Roman" w:cs="Times New Roman"/>
          <w:sz w:val="28"/>
          <w:szCs w:val="28"/>
        </w:rPr>
        <w:t>Sau khi tạo thành công, dự án mới này sẽ tự động được chọn trong dropdown "Chọn Dự án hiện có" và team_id của nhóm đang tạo sẽ được gán vào dự án này.</w:t>
      </w:r>
    </w:p>
    <w:p w14:paraId="39C88BDE">
      <w:pPr>
        <w:bidi w:val="0"/>
        <w:rPr>
          <w:rFonts w:hint="default" w:ascii="Times New Roman" w:hAnsi="Times New Roman" w:cs="Times New Roman"/>
          <w:sz w:val="28"/>
          <w:szCs w:val="28"/>
        </w:rPr>
      </w:pPr>
      <w:r>
        <w:rPr>
          <w:rFonts w:hint="default" w:ascii="Times New Roman" w:hAnsi="Times New Roman" w:cs="Times New Roman"/>
          <w:sz w:val="28"/>
          <w:szCs w:val="28"/>
        </w:rPr>
        <w:t>IV. Logic Backend (API):</w:t>
      </w:r>
    </w:p>
    <w:p w14:paraId="70E94A9F">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POST /api/teams (Tạo nhóm mới): </w:t>
      </w:r>
    </w:p>
    <w:p w14:paraId="50D6A0AF">
      <w:pPr>
        <w:bidi w:val="0"/>
        <w:rPr>
          <w:rFonts w:hint="default" w:ascii="Times New Roman" w:hAnsi="Times New Roman" w:cs="Times New Roman"/>
          <w:sz w:val="28"/>
          <w:szCs w:val="28"/>
        </w:rPr>
      </w:pPr>
      <w:r>
        <w:rPr>
          <w:rFonts w:hint="default" w:ascii="Times New Roman" w:hAnsi="Times New Roman" w:cs="Times New Roman"/>
          <w:sz w:val="28"/>
          <w:szCs w:val="28"/>
        </w:rPr>
        <w:t>Input: team_name, description, members (mảng các { user_id, role }), project_id (tùy chọn), new_project_data (tùy chọn).</w:t>
      </w:r>
    </w:p>
    <w:p w14:paraId="0001DE90">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Logic: </w:t>
      </w:r>
    </w:p>
    <w:p w14:paraId="278E4BE3">
      <w:pPr>
        <w:bidi w:val="0"/>
        <w:rPr>
          <w:rFonts w:hint="default" w:ascii="Times New Roman" w:hAnsi="Times New Roman" w:cs="Times New Roman"/>
          <w:sz w:val="28"/>
          <w:szCs w:val="28"/>
        </w:rPr>
      </w:pPr>
      <w:r>
        <w:rPr>
          <w:rFonts w:hint="default" w:ascii="Times New Roman" w:hAnsi="Times New Roman" w:cs="Times New Roman"/>
          <w:sz w:val="28"/>
          <w:szCs w:val="28"/>
        </w:rPr>
        <w:t>Tạo TEAMS entry, created_by là req.user.id.</w:t>
      </w:r>
    </w:p>
    <w:p w14:paraId="1C49DBD9">
      <w:pPr>
        <w:bidi w:val="0"/>
        <w:rPr>
          <w:rFonts w:hint="default" w:ascii="Times New Roman" w:hAnsi="Times New Roman" w:cs="Times New Roman"/>
          <w:sz w:val="28"/>
          <w:szCs w:val="28"/>
        </w:rPr>
      </w:pPr>
      <w:r>
        <w:rPr>
          <w:rFonts w:hint="default" w:ascii="Times New Roman" w:hAnsi="Times New Roman" w:cs="Times New Roman"/>
          <w:sz w:val="28"/>
          <w:szCs w:val="28"/>
        </w:rPr>
        <w:t>Tự động thêm người tạo nhóm: Thêm req.user.id vào TEAM_MEMBERS với role: 'Admin'.</w:t>
      </w:r>
    </w:p>
    <w:p w14:paraId="5A0247B2">
      <w:pPr>
        <w:bidi w:val="0"/>
        <w:rPr>
          <w:rFonts w:hint="default" w:ascii="Times New Roman" w:hAnsi="Times New Roman" w:cs="Times New Roman"/>
          <w:sz w:val="28"/>
          <w:szCs w:val="28"/>
        </w:rPr>
      </w:pPr>
      <w:r>
        <w:rPr>
          <w:rFonts w:hint="default" w:ascii="Times New Roman" w:hAnsi="Times New Roman" w:cs="Times New Roman"/>
          <w:sz w:val="28"/>
          <w:szCs w:val="28"/>
        </w:rPr>
        <w:t>Thêm các members được cung cấp vào TEAM_MEMBERS (nếu chưa tồn tại, với vai trò được chọn).</w:t>
      </w:r>
    </w:p>
    <w:p w14:paraId="3A1B02C2">
      <w:pPr>
        <w:bidi w:val="0"/>
        <w:rPr>
          <w:rFonts w:hint="default" w:ascii="Times New Roman" w:hAnsi="Times New Roman" w:cs="Times New Roman"/>
          <w:sz w:val="28"/>
          <w:szCs w:val="28"/>
        </w:rPr>
      </w:pPr>
      <w:r>
        <w:rPr>
          <w:rFonts w:hint="default" w:ascii="Times New Roman" w:hAnsi="Times New Roman" w:cs="Times New Roman"/>
          <w:sz w:val="28"/>
          <w:szCs w:val="28"/>
        </w:rPr>
        <w:t>Nếu có new_project_data: Gọi logic tạo dự án để tạo dự án mới. Gán team_id của nhóm vừa tạo vào project_id của dự án mới.</w:t>
      </w:r>
    </w:p>
    <w:p w14:paraId="25E25E6D">
      <w:pPr>
        <w:bidi w:val="0"/>
        <w:rPr>
          <w:rFonts w:hint="default" w:ascii="Times New Roman" w:hAnsi="Times New Roman" w:cs="Times New Roman"/>
          <w:sz w:val="28"/>
          <w:szCs w:val="28"/>
        </w:rPr>
      </w:pPr>
      <w:r>
        <w:rPr>
          <w:rFonts w:hint="default" w:ascii="Times New Roman" w:hAnsi="Times New Roman" w:cs="Times New Roman"/>
          <w:sz w:val="28"/>
          <w:szCs w:val="28"/>
        </w:rPr>
        <w:t>Nếu project_id được cung cấp (chọn dự án có sẵn): Cập nhật trường team_id trong PROJECTS cho dự án đó.</w:t>
      </w:r>
    </w:p>
    <w:p w14:paraId="6E460332">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GET /api/teams (Lấy danh sách nhóm): </w:t>
      </w:r>
    </w:p>
    <w:p w14:paraId="52B46B39">
      <w:pPr>
        <w:bidi w:val="0"/>
        <w:rPr>
          <w:rFonts w:hint="default" w:ascii="Times New Roman" w:hAnsi="Times New Roman" w:cs="Times New Roman"/>
          <w:sz w:val="28"/>
          <w:szCs w:val="28"/>
        </w:rPr>
      </w:pPr>
      <w:r>
        <w:rPr>
          <w:rFonts w:hint="default" w:ascii="Times New Roman" w:hAnsi="Times New Roman" w:cs="Times New Roman"/>
          <w:sz w:val="28"/>
          <w:szCs w:val="28"/>
        </w:rPr>
        <w:t>Input: page, limit, search, status (active/deleted).</w:t>
      </w:r>
    </w:p>
    <w:p w14:paraId="3801BFCB">
      <w:pPr>
        <w:bidi w:val="0"/>
        <w:rPr>
          <w:rFonts w:hint="default" w:ascii="Times New Roman" w:hAnsi="Times New Roman" w:cs="Times New Roman"/>
          <w:sz w:val="28"/>
          <w:szCs w:val="28"/>
        </w:rPr>
      </w:pPr>
      <w:r>
        <w:rPr>
          <w:rFonts w:hint="default" w:ascii="Times New Roman" w:hAnsi="Times New Roman" w:cs="Times New Roman"/>
          <w:sz w:val="28"/>
          <w:szCs w:val="28"/>
        </w:rPr>
        <w:t>Logic: Tìm kiếm TEAMS mà req.user.id là created_by hoặc là user_id trong TEAM_MEMBERS. Dùng lookup để populate TEAM_MEMBERS (bao gồm thông tin USERS của member) và PROJECTS liên quan (nếu có team_id trong PROJECTS).</w:t>
      </w:r>
    </w:p>
    <w:p w14:paraId="2BDBF233">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GET /api/teams/:id (Lấy chi tiết nhóm): </w:t>
      </w:r>
    </w:p>
    <w:p w14:paraId="7F598B84">
      <w:pPr>
        <w:bidi w:val="0"/>
        <w:rPr>
          <w:rFonts w:hint="default" w:ascii="Times New Roman" w:hAnsi="Times New Roman" w:cs="Times New Roman"/>
          <w:sz w:val="28"/>
          <w:szCs w:val="28"/>
        </w:rPr>
      </w:pPr>
      <w:r>
        <w:rPr>
          <w:rFonts w:hint="default" w:ascii="Times New Roman" w:hAnsi="Times New Roman" w:cs="Times New Roman"/>
          <w:sz w:val="28"/>
          <w:szCs w:val="28"/>
        </w:rPr>
        <w:t>Logic: Tìm nhóm theo _id, kiểm tra quyền của req.user.id. Populate TEAM_MEMBERS (bao gồm thông tin USERS của member) và thông tin dự án nếu có liên kết.</w:t>
      </w:r>
    </w:p>
    <w:p w14:paraId="73620B07">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PUT /api/teams/:id (Cập nhật thông tin nhóm): </w:t>
      </w:r>
    </w:p>
    <w:p w14:paraId="74D9A26D">
      <w:pPr>
        <w:bidi w:val="0"/>
        <w:rPr>
          <w:rFonts w:hint="default" w:ascii="Times New Roman" w:hAnsi="Times New Roman" w:cs="Times New Roman"/>
          <w:sz w:val="28"/>
          <w:szCs w:val="28"/>
        </w:rPr>
      </w:pPr>
      <w:r>
        <w:rPr>
          <w:rFonts w:hint="default" w:ascii="Times New Roman" w:hAnsi="Times New Roman" w:cs="Times New Roman"/>
          <w:sz w:val="28"/>
          <w:szCs w:val="28"/>
        </w:rPr>
        <w:t>Input: team_name, description.</w:t>
      </w:r>
    </w:p>
    <w:p w14:paraId="5B76D0D3">
      <w:pPr>
        <w:bidi w:val="0"/>
        <w:rPr>
          <w:rFonts w:hint="default" w:ascii="Times New Roman" w:hAnsi="Times New Roman" w:cs="Times New Roman"/>
          <w:sz w:val="28"/>
          <w:szCs w:val="28"/>
        </w:rPr>
      </w:pPr>
      <w:r>
        <w:rPr>
          <w:rFonts w:hint="default" w:ascii="Times New Roman" w:hAnsi="Times New Roman" w:cs="Times New Roman"/>
          <w:sz w:val="28"/>
          <w:szCs w:val="28"/>
        </w:rPr>
        <w:t>Logic: Chỉ Admin nhóm có quyền.</w:t>
      </w:r>
    </w:p>
    <w:p w14:paraId="2F959059">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DELETE /api/teams/:id (Soft delete nhóm): </w:t>
      </w:r>
    </w:p>
    <w:p w14:paraId="14B3CBDB">
      <w:pPr>
        <w:bidi w:val="0"/>
        <w:rPr>
          <w:rFonts w:hint="default" w:ascii="Times New Roman" w:hAnsi="Times New Roman" w:cs="Times New Roman"/>
          <w:sz w:val="28"/>
          <w:szCs w:val="28"/>
        </w:rPr>
      </w:pPr>
      <w:r>
        <w:rPr>
          <w:rFonts w:hint="default" w:ascii="Times New Roman" w:hAnsi="Times New Roman" w:cs="Times New Roman"/>
          <w:sz w:val="28"/>
          <w:szCs w:val="28"/>
        </w:rPr>
        <w:t>Logic: Chỉ Admin nhóm có quyền. Cập nhật trường is_deleted: true cho nhóm.</w:t>
      </w:r>
    </w:p>
    <w:p w14:paraId="532030A0">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POST /api/teams/:teamId/members (Thêm thành viên vào nhóm): </w:t>
      </w:r>
    </w:p>
    <w:p w14:paraId="26261932">
      <w:pPr>
        <w:bidi w:val="0"/>
        <w:rPr>
          <w:rFonts w:hint="default" w:ascii="Times New Roman" w:hAnsi="Times New Roman" w:cs="Times New Roman"/>
          <w:sz w:val="28"/>
          <w:szCs w:val="28"/>
        </w:rPr>
      </w:pPr>
      <w:r>
        <w:rPr>
          <w:rFonts w:hint="default" w:ascii="Times New Roman" w:hAnsi="Times New Roman" w:cs="Times New Roman"/>
          <w:sz w:val="28"/>
          <w:szCs w:val="28"/>
        </w:rPr>
        <w:t>Input: user_id, role.</w:t>
      </w:r>
    </w:p>
    <w:p w14:paraId="4B0755B1">
      <w:pPr>
        <w:bidi w:val="0"/>
        <w:rPr>
          <w:rFonts w:hint="default" w:ascii="Times New Roman" w:hAnsi="Times New Roman" w:cs="Times New Roman"/>
          <w:sz w:val="28"/>
          <w:szCs w:val="28"/>
        </w:rPr>
      </w:pPr>
      <w:r>
        <w:rPr>
          <w:rFonts w:hint="default" w:ascii="Times New Roman" w:hAnsi="Times New Roman" w:cs="Times New Roman"/>
          <w:sz w:val="28"/>
          <w:szCs w:val="28"/>
        </w:rPr>
        <w:t>Logic: Chỉ Admin hoặc Editor nhóm có quyền. Kiểm tra xem user đã tồn tại trong nhóm chưa.</w:t>
      </w:r>
    </w:p>
    <w:p w14:paraId="79ED008B">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PUT /api/teams/:teamId/members/:memberId (Cập nhật vai trò thành viên): </w:t>
      </w:r>
    </w:p>
    <w:p w14:paraId="1E0CFC0D">
      <w:pPr>
        <w:bidi w:val="0"/>
        <w:rPr>
          <w:rFonts w:hint="default" w:ascii="Times New Roman" w:hAnsi="Times New Roman" w:cs="Times New Roman"/>
          <w:sz w:val="28"/>
          <w:szCs w:val="28"/>
        </w:rPr>
      </w:pPr>
      <w:r>
        <w:rPr>
          <w:rFonts w:hint="default" w:ascii="Times New Roman" w:hAnsi="Times New Roman" w:cs="Times New Roman"/>
          <w:sz w:val="28"/>
          <w:szCs w:val="28"/>
        </w:rPr>
        <w:t>Input: role.</w:t>
      </w:r>
    </w:p>
    <w:p w14:paraId="3C6204B7">
      <w:pPr>
        <w:bidi w:val="0"/>
        <w:rPr>
          <w:rFonts w:hint="default" w:ascii="Times New Roman" w:hAnsi="Times New Roman" w:cs="Times New Roman"/>
          <w:sz w:val="28"/>
          <w:szCs w:val="28"/>
        </w:rPr>
      </w:pPr>
      <w:r>
        <w:rPr>
          <w:rFonts w:hint="default" w:ascii="Times New Roman" w:hAnsi="Times New Roman" w:cs="Times New Roman"/>
          <w:sz w:val="28"/>
          <w:szCs w:val="28"/>
        </w:rPr>
        <w:t>Logic: Chỉ Admin hoặc Editor nhóm có quyền. Editor không thể sửa vai trò Admin. Admin không thể sửa vai trò của chính mình.</w:t>
      </w:r>
    </w:p>
    <w:p w14:paraId="6BFD659C">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DELETE /api/teams/:teamId/members/:memberId (Xóa thành viên khỏi nhóm): </w:t>
      </w:r>
    </w:p>
    <w:p w14:paraId="77CEF561">
      <w:pPr>
        <w:bidi w:val="0"/>
        <w:rPr>
          <w:rFonts w:hint="default" w:ascii="Times New Roman" w:hAnsi="Times New Roman" w:cs="Times New Roman"/>
          <w:sz w:val="28"/>
          <w:szCs w:val="28"/>
        </w:rPr>
      </w:pPr>
      <w:r>
        <w:rPr>
          <w:rFonts w:hint="default" w:ascii="Times New Roman" w:hAnsi="Times New Roman" w:cs="Times New Roman"/>
          <w:sz w:val="28"/>
          <w:szCs w:val="28"/>
        </w:rPr>
        <w:t>Logic: Chỉ Admin hoặc Editor nhóm có quyền. Editor không thể xóa Admin hoặc Editor khác. Admin không thể tự xóa mình. Xóa entry khỏi TEAM_MEMBERS hoặc set is_active: false.</w:t>
      </w:r>
    </w:p>
    <w:p w14:paraId="08797188">
      <w:pPr>
        <w:bidi w:val="0"/>
        <w:rPr>
          <w:rFonts w:hint="default" w:ascii="Times New Roman" w:hAnsi="Times New Roman" w:cs="Times New Roman"/>
          <w:sz w:val="28"/>
          <w:szCs w:val="28"/>
        </w:rPr>
      </w:pPr>
      <w:r>
        <w:rPr>
          <w:rFonts w:hint="default" w:ascii="Times New Roman" w:hAnsi="Times New Roman" w:cs="Times New Roman"/>
          <w:sz w:val="28"/>
          <w:szCs w:val="28"/>
        </w:rPr>
        <w:t>V. Mối quan hệ "PersonalMemberList" và "Nhóm":</w:t>
      </w:r>
    </w:p>
    <w:p w14:paraId="3D96F208">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PersonalMemberList là danh sách các nhân viên mà một owner_user_id cá nhân đã thêm vào để dễ dàng quản lý và tái sử dụng. </w:t>
      </w:r>
    </w:p>
    <w:p w14:paraId="0D66A494">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Khi "Add member" vào nhóm, bạn sẽ sử dụng dữ liệu từ PersonalMemberList như một nguồn gợi ý/tiện ích đầu tiên. </w:t>
      </w:r>
    </w:p>
    <w:p w14:paraId="4BA3FD09">
      <w:pPr>
        <w:bidi w:val="0"/>
        <w:rPr>
          <w:rFonts w:hint="default" w:ascii="Times New Roman" w:hAnsi="Times New Roman" w:cs="Times New Roman"/>
          <w:sz w:val="28"/>
          <w:szCs w:val="28"/>
        </w:rPr>
      </w:pPr>
      <w:r>
        <w:rPr>
          <w:rFonts w:hint="default" w:ascii="Times New Roman" w:hAnsi="Times New Roman" w:cs="Times New Roman"/>
          <w:sz w:val="28"/>
          <w:szCs w:val="28"/>
        </w:rPr>
        <w:t>Nếu người dùng muốn thêm một thành viên không có trong PersonalMemberList của họ, họ có thể sử dụng chức năng tìm kiếm (searchUsersToAdd) trực tiếp trong modal thêm thành viên của nhóm.</w:t>
      </w:r>
    </w:p>
    <w:p w14:paraId="3FA3642A">
      <w:pPr>
        <w:bidi w:val="0"/>
        <w:rPr>
          <w:rFonts w:hint="default" w:ascii="Times New Roman" w:hAnsi="Times New Roman" w:cs="Times New Roman"/>
          <w:sz w:val="28"/>
          <w:szCs w:val="28"/>
        </w:rPr>
      </w:pPr>
      <w:r>
        <w:rPr>
          <w:rFonts w:hint="default" w:ascii="Times New Roman" w:hAnsi="Times New Roman" w:cs="Times New Roman"/>
          <w:sz w:val="28"/>
          <w:szCs w:val="28"/>
        </w:rPr>
        <w:t>Tổng kết:</w:t>
      </w:r>
    </w:p>
    <w:p w14:paraId="7B1F5AEE">
      <w:pPr>
        <w:bidi w:val="0"/>
        <w:rPr>
          <w:rFonts w:hint="default" w:ascii="Times New Roman" w:hAnsi="Times New Roman" w:cs="Times New Roman"/>
          <w:sz w:val="28"/>
          <w:szCs w:val="28"/>
        </w:rPr>
      </w:pPr>
      <w:r>
        <w:rPr>
          <w:rFonts w:hint="default" w:ascii="Times New Roman" w:hAnsi="Times New Roman" w:cs="Times New Roman"/>
          <w:sz w:val="28"/>
          <w:szCs w:val="28"/>
        </w:rPr>
        <w:t>Kế hoạch này có vẻ rất toàn diện và hợp lý, bao gồm cả các cân nhắc về trải nghiệm người dùng, phân quyền, và cấu trúc dữ liệu. Việc tái sử dụng form tạo dự án sẽ giúp tiết kiệm thời gian phát triển. Hãy bắt tay vào triển khai từng phần, bắt đầu từ các API backend cơ bản cho nhóm, sau đó là giao diện người dùng và tích hợp các chức năng phức tạp hơn.</w:t>
      </w:r>
    </w:p>
    <w:p w14:paraId="618A5CA3">
      <w:pPr>
        <w:bidi w:val="0"/>
        <w:rPr>
          <w:rFonts w:hint="default" w:ascii="Times New Roman" w:hAnsi="Times New Roman" w:cs="Times New Roman"/>
          <w:sz w:val="28"/>
          <w:szCs w:val="28"/>
        </w:rPr>
      </w:pPr>
    </w:p>
    <w:p w14:paraId="1B95DD53">
      <w:pPr>
        <w:bidi w:val="0"/>
        <w:rPr>
          <w:rFonts w:hint="default" w:ascii="Times New Roman" w:hAnsi="Times New Roman" w:cs="Times New Roman"/>
          <w:sz w:val="28"/>
          <w:szCs w:val="28"/>
        </w:rPr>
      </w:pPr>
    </w:p>
    <w:p w14:paraId="02CD678A">
      <w:pPr>
        <w:bidi w:val="0"/>
        <w:rPr>
          <w:rFonts w:hint="default" w:ascii="Times New Roman" w:hAnsi="Times New Roman" w:cs="Times New Roman"/>
          <w:sz w:val="28"/>
          <w:szCs w:val="28"/>
        </w:rPr>
      </w:pPr>
    </w:p>
    <w:p w14:paraId="23DFFB05">
      <w:pPr>
        <w:bidi w:val="0"/>
        <w:rPr>
          <w:rFonts w:hint="default" w:ascii="Times New Roman" w:hAnsi="Times New Roman" w:cs="Times New Roman"/>
          <w:sz w:val="28"/>
          <w:szCs w:val="28"/>
        </w:rPr>
      </w:pPr>
    </w:p>
    <w:p w14:paraId="6D9175E1">
      <w:pPr>
        <w:bidi w:val="0"/>
        <w:rPr>
          <w:rFonts w:hint="default" w:ascii="Times New Roman" w:hAnsi="Times New Roman" w:cs="Times New Roman"/>
          <w:sz w:val="28"/>
          <w:szCs w:val="28"/>
        </w:rPr>
      </w:pPr>
    </w:p>
    <w:p w14:paraId="7898EB91">
      <w:pPr>
        <w:bidi w:val="0"/>
        <w:rPr>
          <w:rFonts w:hint="default" w:ascii="Times New Roman" w:hAnsi="Times New Roman" w:cs="Times New Roman"/>
          <w:sz w:val="28"/>
          <w:szCs w:val="28"/>
        </w:rPr>
      </w:pPr>
    </w:p>
    <w:p w14:paraId="613C8C69">
      <w:pPr>
        <w:bidi w:val="0"/>
        <w:rPr>
          <w:rFonts w:hint="default" w:ascii="Times New Roman" w:hAnsi="Times New Roman" w:cs="Times New Roman"/>
          <w:sz w:val="28"/>
          <w:szCs w:val="28"/>
        </w:rPr>
      </w:pPr>
    </w:p>
    <w:p w14:paraId="20091D99">
      <w:pPr>
        <w:bidi w:val="0"/>
        <w:rPr>
          <w:rFonts w:hint="default" w:ascii="Times New Roman" w:hAnsi="Times New Roman" w:cs="Times New Roman"/>
          <w:sz w:val="28"/>
          <w:szCs w:val="28"/>
        </w:rPr>
      </w:pPr>
    </w:p>
    <w:p w14:paraId="7BC7CCD1">
      <w:pPr>
        <w:bidi w:val="0"/>
        <w:rPr>
          <w:rFonts w:hint="default" w:ascii="Times New Roman" w:hAnsi="Times New Roman" w:cs="Times New Roman"/>
          <w:sz w:val="28"/>
          <w:szCs w:val="28"/>
        </w:rPr>
      </w:pPr>
    </w:p>
    <w:p w14:paraId="35DEEA76">
      <w:pPr>
        <w:bidi w:val="0"/>
        <w:rPr>
          <w:rFonts w:hint="default" w:ascii="Times New Roman" w:hAnsi="Times New Roman" w:cs="Times New Roman"/>
          <w:sz w:val="28"/>
          <w:szCs w:val="28"/>
        </w:rPr>
      </w:pPr>
    </w:p>
    <w:p w14:paraId="00F59D7A">
      <w:pPr>
        <w:bidi w:val="0"/>
        <w:rPr>
          <w:rFonts w:hint="default" w:ascii="Times New Roman" w:hAnsi="Times New Roman" w:cs="Times New Roman"/>
          <w:sz w:val="28"/>
          <w:szCs w:val="28"/>
        </w:rPr>
      </w:pPr>
    </w:p>
    <w:p w14:paraId="135188DF">
      <w:pPr>
        <w:bidi w:val="0"/>
        <w:rPr>
          <w:rFonts w:hint="default" w:ascii="Times New Roman" w:hAnsi="Times New Roman" w:cs="Times New Roman"/>
          <w:sz w:val="28"/>
          <w:szCs w:val="28"/>
        </w:rPr>
      </w:pPr>
    </w:p>
    <w:p w14:paraId="3B895AE3">
      <w:pPr>
        <w:bidi w:val="0"/>
        <w:rPr>
          <w:rFonts w:hint="default" w:ascii="Times New Roman" w:hAnsi="Times New Roman" w:cs="Times New Roman"/>
          <w:sz w:val="28"/>
          <w:szCs w:val="28"/>
        </w:rPr>
      </w:pPr>
    </w:p>
    <w:p w14:paraId="03416DBB">
      <w:pPr>
        <w:bidi w:val="0"/>
        <w:rPr>
          <w:rFonts w:hint="default" w:ascii="Times New Roman" w:hAnsi="Times New Roman" w:cs="Times New Roman"/>
          <w:sz w:val="28"/>
          <w:szCs w:val="28"/>
        </w:rPr>
      </w:pPr>
    </w:p>
    <w:p w14:paraId="2E4204E7">
      <w:pPr>
        <w:bidi w:val="0"/>
        <w:rPr>
          <w:rFonts w:hint="default" w:ascii="Times New Roman" w:hAnsi="Times New Roman" w:cs="Times New Roman"/>
          <w:sz w:val="28"/>
          <w:szCs w:val="28"/>
        </w:rPr>
      </w:pPr>
    </w:p>
    <w:p w14:paraId="1D6CFF75">
      <w:pPr>
        <w:bidi w:val="0"/>
        <w:rPr>
          <w:rFonts w:hint="default" w:ascii="Times New Roman" w:hAnsi="Times New Roman" w:cs="Times New Roman"/>
          <w:sz w:val="28"/>
          <w:szCs w:val="28"/>
        </w:rPr>
      </w:pPr>
    </w:p>
    <w:p w14:paraId="28A06A50">
      <w:pPr>
        <w:bidi w:val="0"/>
        <w:rPr>
          <w:rFonts w:hint="default" w:ascii="Times New Roman" w:hAnsi="Times New Roman" w:cs="Times New Roman"/>
          <w:sz w:val="28"/>
          <w:szCs w:val="28"/>
        </w:rPr>
      </w:pPr>
    </w:p>
    <w:p w14:paraId="12D02FAD">
      <w:pPr>
        <w:bidi w:val="0"/>
        <w:rPr>
          <w:rFonts w:hint="default" w:ascii="Times New Roman" w:hAnsi="Times New Roman" w:cs="Times New Roman"/>
          <w:sz w:val="28"/>
          <w:szCs w:val="28"/>
        </w:rPr>
      </w:pPr>
    </w:p>
    <w:p w14:paraId="02C6E75F">
      <w:pPr>
        <w:bidi w:val="0"/>
        <w:rPr>
          <w:rFonts w:hint="default" w:ascii="Times New Roman" w:hAnsi="Times New Roman" w:cs="Times New Roman"/>
          <w:sz w:val="28"/>
          <w:szCs w:val="28"/>
        </w:rPr>
      </w:pPr>
    </w:p>
    <w:p w14:paraId="6A609660">
      <w:pPr>
        <w:bidi w:val="0"/>
        <w:rPr>
          <w:rFonts w:hint="default" w:ascii="Times New Roman" w:hAnsi="Times New Roman" w:cs="Times New Roman"/>
          <w:sz w:val="28"/>
          <w:szCs w:val="28"/>
        </w:rPr>
      </w:pPr>
    </w:p>
    <w:p w14:paraId="1CE372DA">
      <w:pPr>
        <w:bidi w:val="0"/>
        <w:rPr>
          <w:rFonts w:hint="default" w:ascii="Times New Roman" w:hAnsi="Times New Roman" w:cs="Times New Roman"/>
          <w:sz w:val="28"/>
          <w:szCs w:val="28"/>
        </w:rPr>
      </w:pPr>
    </w:p>
    <w:p w14:paraId="46BC5300">
      <w:pPr>
        <w:bidi w:val="0"/>
        <w:rPr>
          <w:rFonts w:hint="default" w:ascii="Times New Roman" w:hAnsi="Times New Roman" w:cs="Times New Roman"/>
          <w:sz w:val="28"/>
          <w:szCs w:val="28"/>
        </w:rPr>
      </w:pPr>
    </w:p>
    <w:p w14:paraId="77AF1DB5">
      <w:pPr>
        <w:bidi w:val="0"/>
        <w:rPr>
          <w:rFonts w:hint="default" w:ascii="Times New Roman" w:hAnsi="Times New Roman" w:cs="Times New Roman"/>
          <w:sz w:val="28"/>
          <w:szCs w:val="28"/>
        </w:rPr>
      </w:pPr>
    </w:p>
    <w:p w14:paraId="0E2B0E8D">
      <w:pPr>
        <w:bidi w:val="0"/>
        <w:rPr>
          <w:rFonts w:hint="default" w:ascii="Times New Roman" w:hAnsi="Times New Roman" w:cs="Times New Roman"/>
          <w:sz w:val="28"/>
          <w:szCs w:val="28"/>
        </w:rPr>
      </w:pPr>
    </w:p>
    <w:p w14:paraId="4BD2D966">
      <w:pPr>
        <w:bidi w:val="0"/>
        <w:rPr>
          <w:rFonts w:hint="default" w:ascii="Times New Roman" w:hAnsi="Times New Roman" w:cs="Times New Roman"/>
          <w:sz w:val="28"/>
          <w:szCs w:val="28"/>
        </w:rPr>
      </w:pPr>
    </w:p>
    <w:p w14:paraId="195BD979">
      <w:pPr>
        <w:bidi w:val="0"/>
        <w:rPr>
          <w:rFonts w:hint="default" w:ascii="Times New Roman" w:hAnsi="Times New Roman" w:cs="Times New Roman"/>
          <w:sz w:val="28"/>
          <w:szCs w:val="28"/>
        </w:rPr>
      </w:pPr>
    </w:p>
    <w:p w14:paraId="2D98D322">
      <w:pPr>
        <w:bidi w:val="0"/>
        <w:rPr>
          <w:rFonts w:hint="default" w:ascii="Times New Roman" w:hAnsi="Times New Roman" w:cs="Times New Roman"/>
          <w:sz w:val="28"/>
          <w:szCs w:val="28"/>
        </w:rPr>
      </w:pPr>
    </w:p>
    <w:p w14:paraId="54BF21CB">
      <w:pPr>
        <w:bidi w:val="0"/>
        <w:rPr>
          <w:rFonts w:hint="default" w:ascii="Times New Roman" w:hAnsi="Times New Roman" w:cs="Times New Roman"/>
          <w:sz w:val="28"/>
          <w:szCs w:val="28"/>
        </w:rPr>
      </w:pPr>
    </w:p>
    <w:p w14:paraId="052EA4B5">
      <w:pPr>
        <w:bidi w:val="0"/>
        <w:rPr>
          <w:rFonts w:hint="default" w:ascii="Times New Roman" w:hAnsi="Times New Roman" w:cs="Times New Roman"/>
          <w:sz w:val="28"/>
          <w:szCs w:val="28"/>
        </w:rPr>
      </w:pPr>
    </w:p>
    <w:p w14:paraId="21F784BB">
      <w:pPr>
        <w:bidi w:val="0"/>
        <w:rPr>
          <w:rFonts w:hint="default" w:ascii="Times New Roman" w:hAnsi="Times New Roman" w:cs="Times New Roman"/>
          <w:sz w:val="28"/>
          <w:szCs w:val="28"/>
        </w:rPr>
      </w:pPr>
    </w:p>
    <w:p w14:paraId="5490065D">
      <w:pPr>
        <w:bidi w:val="0"/>
        <w:rPr>
          <w:rFonts w:hint="default" w:ascii="Times New Roman" w:hAnsi="Times New Roman" w:cs="Times New Roman"/>
          <w:sz w:val="28"/>
          <w:szCs w:val="28"/>
        </w:rPr>
      </w:pPr>
    </w:p>
    <w:p w14:paraId="052E5019">
      <w:pPr>
        <w:bidi w:val="0"/>
        <w:rPr>
          <w:rFonts w:hint="default" w:ascii="Times New Roman" w:hAnsi="Times New Roman" w:cs="Times New Roman"/>
          <w:sz w:val="28"/>
          <w:szCs w:val="28"/>
        </w:rPr>
      </w:pPr>
    </w:p>
    <w:p w14:paraId="6BE86AE9">
      <w:pPr>
        <w:bidi w:val="0"/>
        <w:rPr>
          <w:rFonts w:hint="default" w:ascii="Times New Roman" w:hAnsi="Times New Roman" w:cs="Times New Roman"/>
          <w:sz w:val="28"/>
          <w:szCs w:val="28"/>
        </w:rPr>
      </w:pPr>
    </w:p>
    <w:p w14:paraId="4F77F310">
      <w:pPr>
        <w:bidi w:val="0"/>
        <w:rPr>
          <w:rFonts w:hint="default" w:ascii="Times New Roman" w:hAnsi="Times New Roman" w:cs="Times New Roman"/>
          <w:sz w:val="28"/>
          <w:szCs w:val="28"/>
        </w:rPr>
      </w:pPr>
    </w:p>
    <w:p w14:paraId="6FEE26B3">
      <w:pPr>
        <w:bidi w:val="0"/>
        <w:rPr>
          <w:rFonts w:hint="default" w:ascii="Times New Roman" w:hAnsi="Times New Roman" w:cs="Times New Roman"/>
          <w:sz w:val="28"/>
          <w:szCs w:val="28"/>
        </w:rPr>
      </w:pPr>
    </w:p>
    <w:p w14:paraId="0A57675E">
      <w:pPr>
        <w:bidi w:val="0"/>
        <w:rPr>
          <w:rFonts w:hint="default" w:ascii="Times New Roman" w:hAnsi="Times New Roman" w:cs="Times New Roman"/>
          <w:sz w:val="28"/>
          <w:szCs w:val="28"/>
        </w:rPr>
      </w:pPr>
    </w:p>
    <w:p w14:paraId="6E024BB3">
      <w:pPr>
        <w:bidi w:val="0"/>
        <w:rPr>
          <w:rFonts w:hint="default" w:ascii="Times New Roman" w:hAnsi="Times New Roman" w:cs="Times New Roman"/>
          <w:sz w:val="28"/>
          <w:szCs w:val="28"/>
        </w:rPr>
      </w:pPr>
    </w:p>
    <w:p w14:paraId="508F954E">
      <w:pPr>
        <w:bidi w:val="0"/>
        <w:rPr>
          <w:rFonts w:hint="default" w:ascii="Times New Roman" w:hAnsi="Times New Roman" w:cs="Times New Roman"/>
          <w:sz w:val="28"/>
          <w:szCs w:val="28"/>
        </w:rPr>
      </w:pPr>
    </w:p>
    <w:p w14:paraId="694221B3">
      <w:pPr>
        <w:bidi w:val="0"/>
        <w:rPr>
          <w:rFonts w:hint="default" w:ascii="Times New Roman" w:hAnsi="Times New Roman" w:cs="Times New Roman"/>
          <w:sz w:val="28"/>
          <w:szCs w:val="28"/>
        </w:rPr>
      </w:pPr>
    </w:p>
    <w:p w14:paraId="08D38404">
      <w:pPr>
        <w:bidi w:val="0"/>
        <w:rPr>
          <w:rFonts w:hint="default" w:ascii="Times New Roman" w:hAnsi="Times New Roman" w:cs="Times New Roman"/>
          <w:sz w:val="28"/>
          <w:szCs w:val="28"/>
        </w:rPr>
      </w:pPr>
    </w:p>
    <w:p w14:paraId="19722AC7">
      <w:pPr>
        <w:bidi w:val="0"/>
        <w:rPr>
          <w:rFonts w:hint="default" w:ascii="Times New Roman" w:hAnsi="Times New Roman" w:cs="Times New Roman"/>
          <w:sz w:val="28"/>
          <w:szCs w:val="28"/>
        </w:rPr>
      </w:pPr>
    </w:p>
    <w:p w14:paraId="2FA7ACD8">
      <w:pPr>
        <w:bidi w:val="0"/>
        <w:rPr>
          <w:rFonts w:hint="default" w:ascii="Times New Roman" w:hAnsi="Times New Roman" w:cs="Times New Roman"/>
          <w:sz w:val="28"/>
          <w:szCs w:val="28"/>
        </w:rPr>
      </w:pPr>
    </w:p>
    <w:p w14:paraId="30D90A99">
      <w:pPr>
        <w:bidi w:val="0"/>
        <w:rPr>
          <w:rFonts w:hint="default" w:ascii="Times New Roman" w:hAnsi="Times New Roman" w:cs="Times New Roman"/>
          <w:sz w:val="28"/>
          <w:szCs w:val="28"/>
        </w:rPr>
      </w:pPr>
    </w:p>
    <w:p w14:paraId="2A9DB60B">
      <w:pPr>
        <w:bidi w:val="0"/>
        <w:rPr>
          <w:rFonts w:hint="default" w:ascii="Times New Roman" w:hAnsi="Times New Roman" w:cs="Times New Roman"/>
          <w:sz w:val="28"/>
          <w:szCs w:val="28"/>
        </w:rPr>
      </w:pPr>
    </w:p>
    <w:p w14:paraId="32E5BFA3">
      <w:pPr>
        <w:bidi w:val="0"/>
        <w:rPr>
          <w:rFonts w:hint="default" w:ascii="Times New Roman" w:hAnsi="Times New Roman" w:cs="Times New Roman"/>
          <w:sz w:val="28"/>
          <w:szCs w:val="28"/>
        </w:rPr>
      </w:pPr>
    </w:p>
    <w:p w14:paraId="06877089">
      <w:pPr>
        <w:pStyle w:val="2"/>
        <w:bidi w:val="0"/>
        <w:rPr>
          <w:rFonts w:hint="default"/>
          <w:lang w:val="vi-VN"/>
        </w:rPr>
      </w:pPr>
      <w:r>
        <w:rPr>
          <w:rFonts w:hint="default"/>
          <w:lang w:val="vi-VN"/>
        </w:rPr>
        <w:t>Backend</w:t>
      </w:r>
    </w:p>
    <w:p w14:paraId="60BBBC51">
      <w:pPr>
        <w:pStyle w:val="4"/>
        <w:keepNext w:val="0"/>
        <w:keepLines w:val="0"/>
        <w:widowControl/>
        <w:suppressLineNumbers w:val="0"/>
      </w:pPr>
      <w:r>
        <w:rPr>
          <w:rStyle w:val="92"/>
          <w:b/>
          <w:bCs/>
        </w:rPr>
        <w:t>Lộ trình Phát triển Chức năng "Nhóm" (Teams) - Cập nhật</w:t>
      </w:r>
    </w:p>
    <w:p w14:paraId="5423FB49">
      <w:pPr>
        <w:pStyle w:val="4"/>
        <w:keepNext w:val="0"/>
        <w:keepLines w:val="0"/>
        <w:widowControl/>
        <w:suppressLineNumbers w:val="0"/>
      </w:pPr>
      <w:r>
        <w:rPr>
          <w:rStyle w:val="92"/>
          <w:b/>
          <w:bCs/>
        </w:rPr>
        <w:t>Phần 1: Backend (Ưu tiên làm trước)</w:t>
      </w:r>
    </w:p>
    <w:p w14:paraId="296FBA8E">
      <w:pPr>
        <w:pStyle w:val="85"/>
        <w:keepNext w:val="0"/>
        <w:keepLines w:val="0"/>
        <w:widowControl/>
        <w:suppressLineNumbers w:val="0"/>
      </w:pPr>
      <w:r>
        <w:t>Mục tiêu chính của phần backend là tạo ra các API cho phép quản lý nhóm, thành viên nhóm và liên kết với dự án, đồng thời triển khai logic phân quyền.</w:t>
      </w:r>
    </w:p>
    <w:p w14:paraId="0624067B">
      <w:pPr>
        <w:pStyle w:val="85"/>
        <w:keepNext w:val="0"/>
        <w:keepLines w:val="0"/>
        <w:widowControl/>
        <w:suppressLineNumbers w:val="0"/>
      </w:pPr>
      <w:r>
        <w:rPr>
          <w:rStyle w:val="92"/>
        </w:rPr>
        <w:t xml:space="preserve">1. Tạo mới Model: </w:t>
      </w:r>
      <w:r>
        <w:rPr>
          <w:rStyle w:val="44"/>
        </w:rPr>
        <w:t>Team</w:t>
      </w:r>
      <w:r>
        <w:rPr>
          <w:rStyle w:val="92"/>
        </w:rPr>
        <w:t xml:space="preserve"> (Nhóm)</w:t>
      </w:r>
    </w:p>
    <w:p w14:paraId="407DB7BF">
      <w:pPr>
        <w:pStyle w:val="85"/>
        <w:keepNext w:val="0"/>
        <w:keepLines w:val="0"/>
        <w:widowControl/>
        <w:suppressLineNumbers w:val="0"/>
      </w:pPr>
      <w:r>
        <w:t>Đây là model cốt lõi cho chức năng nhóm của bạn.</w:t>
      </w:r>
    </w:p>
    <w:p w14:paraId="4AD63EA7">
      <w:pPr>
        <w:keepNext w:val="0"/>
        <w:keepLines w:val="0"/>
        <w:widowControl/>
        <w:numPr>
          <w:ilvl w:val="0"/>
          <w:numId w:val="11"/>
        </w:numPr>
        <w:suppressLineNumbers w:val="0"/>
        <w:spacing w:before="0" w:beforeAutospacing="1" w:after="0" w:afterAutospacing="1"/>
        <w:ind w:left="720" w:hanging="360"/>
      </w:pPr>
      <w:r>
        <w:rPr>
          <w:rStyle w:val="92"/>
        </w:rPr>
        <w:t>File:</w:t>
      </w:r>
      <w:r>
        <w:t xml:space="preserve"> </w:t>
      </w:r>
      <w:r>
        <w:rPr>
          <w:rStyle w:val="44"/>
        </w:rPr>
        <w:t>backend/models/team.model.js</w:t>
      </w:r>
      <w:r>
        <w:t xml:space="preserve"> (hoặc đặt tên phù hợp với cấu trúc project của bạn)</w:t>
      </w:r>
    </w:p>
    <w:p w14:paraId="53431BCB">
      <w:pPr>
        <w:keepNext w:val="0"/>
        <w:keepLines w:val="0"/>
        <w:widowControl/>
        <w:numPr>
          <w:ilvl w:val="0"/>
          <w:numId w:val="11"/>
        </w:numPr>
        <w:suppressLineNumbers w:val="0"/>
        <w:spacing w:before="0" w:beforeAutospacing="1" w:after="0" w:afterAutospacing="1"/>
        <w:ind w:left="720" w:hanging="360"/>
      </w:pPr>
      <w:r>
        <w:rPr>
          <w:rStyle w:val="92"/>
        </w:rPr>
        <w:t>Mục đích:</w:t>
      </w:r>
      <w:r>
        <w:t xml:space="preserve"> Lưu trữ thông tin về các nhóm làm việc.</w:t>
      </w:r>
    </w:p>
    <w:p w14:paraId="3CBF8443">
      <w:pPr>
        <w:keepNext w:val="0"/>
        <w:keepLines w:val="0"/>
        <w:widowControl/>
        <w:suppressLineNumbers w:val="0"/>
        <w:jc w:val="left"/>
      </w:pPr>
      <w:r>
        <w:rPr>
          <w:rFonts w:ascii="SimSun" w:hAnsi="SimSun" w:eastAsia="SimSun" w:cs="SimSun"/>
          <w:kern w:val="0"/>
          <w:sz w:val="24"/>
          <w:szCs w:val="24"/>
          <w:lang w:val="en-US" w:eastAsia="zh-CN" w:bidi="ar"/>
        </w:rPr>
        <w:t>JavaScript</w:t>
      </w:r>
    </w:p>
    <w:p w14:paraId="5D55EA56">
      <w:pPr>
        <w:pStyle w:val="47"/>
        <w:keepNext w:val="0"/>
        <w:keepLines w:val="0"/>
        <w:widowControl/>
        <w:suppressLineNumbers w:val="0"/>
        <w:rPr>
          <w:rStyle w:val="44"/>
        </w:rPr>
      </w:pPr>
      <w:r>
        <w:t>const</w:t>
      </w:r>
      <w:r>
        <w:rPr>
          <w:rStyle w:val="44"/>
        </w:rPr>
        <w:t xml:space="preserve"> mongoose = </w:t>
      </w:r>
      <w:r>
        <w:t>require</w:t>
      </w:r>
      <w:r>
        <w:rPr>
          <w:rStyle w:val="44"/>
        </w:rPr>
        <w:t>(</w:t>
      </w:r>
      <w:r>
        <w:t>'mongoose'</w:t>
      </w:r>
      <w:r>
        <w:rPr>
          <w:rStyle w:val="44"/>
        </w:rPr>
        <w:t>);</w:t>
      </w:r>
    </w:p>
    <w:p w14:paraId="71321A48">
      <w:pPr>
        <w:pStyle w:val="47"/>
        <w:keepNext w:val="0"/>
        <w:keepLines w:val="0"/>
        <w:widowControl/>
        <w:suppressLineNumbers w:val="0"/>
        <w:rPr>
          <w:rStyle w:val="44"/>
        </w:rPr>
      </w:pPr>
      <w:r>
        <w:t>const</w:t>
      </w:r>
      <w:r>
        <w:rPr>
          <w:rStyle w:val="44"/>
        </w:rPr>
        <w:t xml:space="preserve"> teamSchema = </w:t>
      </w:r>
      <w:r>
        <w:t>new</w:t>
      </w:r>
      <w:r>
        <w:rPr>
          <w:rStyle w:val="44"/>
        </w:rPr>
        <w:t xml:space="preserve"> mongoose.Schema({</w:t>
      </w:r>
    </w:p>
    <w:p w14:paraId="23A7065B">
      <w:pPr>
        <w:pStyle w:val="47"/>
        <w:keepNext w:val="0"/>
        <w:keepLines w:val="0"/>
        <w:widowControl/>
        <w:suppressLineNumbers w:val="0"/>
        <w:rPr>
          <w:rStyle w:val="44"/>
        </w:rPr>
      </w:pPr>
      <w:r>
        <w:rPr>
          <w:rStyle w:val="44"/>
        </w:rPr>
        <w:t xml:space="preserve">    </w:t>
      </w:r>
      <w:r>
        <w:t>team_name</w:t>
      </w:r>
      <w:r>
        <w:rPr>
          <w:rStyle w:val="44"/>
        </w:rPr>
        <w:t>: {</w:t>
      </w:r>
    </w:p>
    <w:p w14:paraId="055905F1">
      <w:pPr>
        <w:pStyle w:val="47"/>
        <w:keepNext w:val="0"/>
        <w:keepLines w:val="0"/>
        <w:widowControl/>
        <w:suppressLineNumbers w:val="0"/>
        <w:rPr>
          <w:rStyle w:val="44"/>
        </w:rPr>
      </w:pPr>
      <w:r>
        <w:rPr>
          <w:rStyle w:val="44"/>
        </w:rPr>
        <w:t xml:space="preserve">        </w:t>
      </w:r>
      <w:r>
        <w:t>type</w:t>
      </w:r>
      <w:r>
        <w:rPr>
          <w:rStyle w:val="44"/>
        </w:rPr>
        <w:t xml:space="preserve">: </w:t>
      </w:r>
      <w:r>
        <w:t>String</w:t>
      </w:r>
      <w:r>
        <w:rPr>
          <w:rStyle w:val="44"/>
        </w:rPr>
        <w:t>,</w:t>
      </w:r>
    </w:p>
    <w:p w14:paraId="3F9C447B">
      <w:pPr>
        <w:pStyle w:val="47"/>
        <w:keepNext w:val="0"/>
        <w:keepLines w:val="0"/>
        <w:widowControl/>
        <w:suppressLineNumbers w:val="0"/>
        <w:rPr>
          <w:rStyle w:val="44"/>
        </w:rPr>
      </w:pPr>
      <w:r>
        <w:rPr>
          <w:rStyle w:val="44"/>
        </w:rPr>
        <w:t xml:space="preserve">        </w:t>
      </w:r>
      <w:r>
        <w:t>required</w:t>
      </w:r>
      <w:r>
        <w:rPr>
          <w:rStyle w:val="44"/>
        </w:rPr>
        <w:t xml:space="preserve">: </w:t>
      </w:r>
      <w:r>
        <w:t>true</w:t>
      </w:r>
      <w:r>
        <w:rPr>
          <w:rStyle w:val="44"/>
        </w:rPr>
        <w:t>,</w:t>
      </w:r>
    </w:p>
    <w:p w14:paraId="16E934D3">
      <w:pPr>
        <w:pStyle w:val="47"/>
        <w:keepNext w:val="0"/>
        <w:keepLines w:val="0"/>
        <w:widowControl/>
        <w:suppressLineNumbers w:val="0"/>
        <w:rPr>
          <w:rStyle w:val="44"/>
        </w:rPr>
      </w:pPr>
      <w:r>
        <w:rPr>
          <w:rStyle w:val="44"/>
        </w:rPr>
        <w:t xml:space="preserve">        </w:t>
      </w:r>
      <w:r>
        <w:t>trim</w:t>
      </w:r>
      <w:r>
        <w:rPr>
          <w:rStyle w:val="44"/>
        </w:rPr>
        <w:t xml:space="preserve">: </w:t>
      </w:r>
      <w:r>
        <w:t>true</w:t>
      </w:r>
      <w:r>
        <w:rPr>
          <w:rStyle w:val="44"/>
        </w:rPr>
        <w:t xml:space="preserve"> </w:t>
      </w:r>
      <w:r>
        <w:t>// Xóa khoảng trắng ở đầu/cuối</w:t>
      </w:r>
    </w:p>
    <w:p w14:paraId="142C0D51">
      <w:pPr>
        <w:pStyle w:val="47"/>
        <w:keepNext w:val="0"/>
        <w:keepLines w:val="0"/>
        <w:widowControl/>
        <w:suppressLineNumbers w:val="0"/>
        <w:rPr>
          <w:rStyle w:val="44"/>
        </w:rPr>
      </w:pPr>
      <w:r>
        <w:rPr>
          <w:rStyle w:val="44"/>
        </w:rPr>
        <w:t xml:space="preserve">    },</w:t>
      </w:r>
    </w:p>
    <w:p w14:paraId="74A3652D">
      <w:pPr>
        <w:pStyle w:val="47"/>
        <w:keepNext w:val="0"/>
        <w:keepLines w:val="0"/>
        <w:widowControl/>
        <w:suppressLineNumbers w:val="0"/>
        <w:rPr>
          <w:rStyle w:val="44"/>
        </w:rPr>
      </w:pPr>
      <w:r>
        <w:rPr>
          <w:rStyle w:val="44"/>
        </w:rPr>
        <w:t xml:space="preserve">    </w:t>
      </w:r>
      <w:r>
        <w:t>description</w:t>
      </w:r>
      <w:r>
        <w:rPr>
          <w:rStyle w:val="44"/>
        </w:rPr>
        <w:t>: {</w:t>
      </w:r>
    </w:p>
    <w:p w14:paraId="525A9419">
      <w:pPr>
        <w:pStyle w:val="47"/>
        <w:keepNext w:val="0"/>
        <w:keepLines w:val="0"/>
        <w:widowControl/>
        <w:suppressLineNumbers w:val="0"/>
        <w:rPr>
          <w:rStyle w:val="44"/>
        </w:rPr>
      </w:pPr>
      <w:r>
        <w:rPr>
          <w:rStyle w:val="44"/>
        </w:rPr>
        <w:t xml:space="preserve">        </w:t>
      </w:r>
      <w:r>
        <w:t>type</w:t>
      </w:r>
      <w:r>
        <w:rPr>
          <w:rStyle w:val="44"/>
        </w:rPr>
        <w:t xml:space="preserve">: </w:t>
      </w:r>
      <w:r>
        <w:t>String</w:t>
      </w:r>
      <w:r>
        <w:rPr>
          <w:rStyle w:val="44"/>
        </w:rPr>
        <w:t>,</w:t>
      </w:r>
    </w:p>
    <w:p w14:paraId="3314E72E">
      <w:pPr>
        <w:pStyle w:val="47"/>
        <w:keepNext w:val="0"/>
        <w:keepLines w:val="0"/>
        <w:widowControl/>
        <w:suppressLineNumbers w:val="0"/>
        <w:rPr>
          <w:rStyle w:val="44"/>
        </w:rPr>
      </w:pPr>
      <w:r>
        <w:rPr>
          <w:rStyle w:val="44"/>
        </w:rPr>
        <w:t xml:space="preserve">        </w:t>
      </w:r>
      <w:r>
        <w:t>default</w:t>
      </w:r>
      <w:r>
        <w:rPr>
          <w:rStyle w:val="44"/>
        </w:rPr>
        <w:t xml:space="preserve">: </w:t>
      </w:r>
      <w:r>
        <w:t>''</w:t>
      </w:r>
    </w:p>
    <w:p w14:paraId="622B9CFC">
      <w:pPr>
        <w:pStyle w:val="47"/>
        <w:keepNext w:val="0"/>
        <w:keepLines w:val="0"/>
        <w:widowControl/>
        <w:suppressLineNumbers w:val="0"/>
        <w:rPr>
          <w:rStyle w:val="44"/>
        </w:rPr>
      </w:pPr>
      <w:r>
        <w:rPr>
          <w:rStyle w:val="44"/>
        </w:rPr>
        <w:t xml:space="preserve">    },</w:t>
      </w:r>
    </w:p>
    <w:p w14:paraId="7597D74E">
      <w:pPr>
        <w:pStyle w:val="47"/>
        <w:keepNext w:val="0"/>
        <w:keepLines w:val="0"/>
        <w:widowControl/>
        <w:suppressLineNumbers w:val="0"/>
        <w:rPr>
          <w:rStyle w:val="44"/>
        </w:rPr>
      </w:pPr>
      <w:r>
        <w:rPr>
          <w:rStyle w:val="44"/>
        </w:rPr>
        <w:t xml:space="preserve">    </w:t>
      </w:r>
      <w:r>
        <w:t>created_by</w:t>
      </w:r>
      <w:r>
        <w:rPr>
          <w:rStyle w:val="44"/>
        </w:rPr>
        <w:t>: {</w:t>
      </w:r>
    </w:p>
    <w:p w14:paraId="7DAFC7A3">
      <w:pPr>
        <w:pStyle w:val="47"/>
        <w:keepNext w:val="0"/>
        <w:keepLines w:val="0"/>
        <w:widowControl/>
        <w:suppressLineNumbers w:val="0"/>
        <w:rPr>
          <w:rStyle w:val="44"/>
        </w:rPr>
      </w:pPr>
      <w:r>
        <w:rPr>
          <w:rStyle w:val="44"/>
        </w:rPr>
        <w:t xml:space="preserve">        </w:t>
      </w:r>
      <w:r>
        <w:t>type</w:t>
      </w:r>
      <w:r>
        <w:rPr>
          <w:rStyle w:val="44"/>
        </w:rPr>
        <w:t>: mongoose.Schema.Types.ObjectId,</w:t>
      </w:r>
    </w:p>
    <w:p w14:paraId="6672B84D">
      <w:pPr>
        <w:pStyle w:val="47"/>
        <w:keepNext w:val="0"/>
        <w:keepLines w:val="0"/>
        <w:widowControl/>
        <w:suppressLineNumbers w:val="0"/>
        <w:rPr>
          <w:rStyle w:val="44"/>
        </w:rPr>
      </w:pPr>
      <w:r>
        <w:rPr>
          <w:rStyle w:val="44"/>
        </w:rPr>
        <w:t xml:space="preserve">        </w:t>
      </w:r>
      <w:r>
        <w:t>ref</w:t>
      </w:r>
      <w:r>
        <w:rPr>
          <w:rStyle w:val="44"/>
        </w:rPr>
        <w:t xml:space="preserve">: </w:t>
      </w:r>
      <w:r>
        <w:t>'User'</w:t>
      </w:r>
      <w:r>
        <w:rPr>
          <w:rStyle w:val="44"/>
        </w:rPr>
        <w:t xml:space="preserve">, </w:t>
      </w:r>
      <w:r>
        <w:t>// Tham chiếu đến model User (người tạo nhóm)</w:t>
      </w:r>
    </w:p>
    <w:p w14:paraId="1C457A72">
      <w:pPr>
        <w:pStyle w:val="47"/>
        <w:keepNext w:val="0"/>
        <w:keepLines w:val="0"/>
        <w:widowControl/>
        <w:suppressLineNumbers w:val="0"/>
        <w:rPr>
          <w:rStyle w:val="44"/>
        </w:rPr>
      </w:pPr>
      <w:r>
        <w:rPr>
          <w:rStyle w:val="44"/>
        </w:rPr>
        <w:t xml:space="preserve">        </w:t>
      </w:r>
      <w:r>
        <w:t>required</w:t>
      </w:r>
      <w:r>
        <w:rPr>
          <w:rStyle w:val="44"/>
        </w:rPr>
        <w:t xml:space="preserve">: </w:t>
      </w:r>
      <w:r>
        <w:t>true</w:t>
      </w:r>
    </w:p>
    <w:p w14:paraId="42FF8E99">
      <w:pPr>
        <w:pStyle w:val="47"/>
        <w:keepNext w:val="0"/>
        <w:keepLines w:val="0"/>
        <w:widowControl/>
        <w:suppressLineNumbers w:val="0"/>
        <w:rPr>
          <w:rStyle w:val="44"/>
        </w:rPr>
      </w:pPr>
      <w:r>
        <w:rPr>
          <w:rStyle w:val="44"/>
        </w:rPr>
        <w:t xml:space="preserve">    },</w:t>
      </w:r>
    </w:p>
    <w:p w14:paraId="10F1D40F">
      <w:pPr>
        <w:pStyle w:val="47"/>
        <w:keepNext w:val="0"/>
        <w:keepLines w:val="0"/>
        <w:widowControl/>
        <w:suppressLineNumbers w:val="0"/>
        <w:rPr>
          <w:rStyle w:val="44"/>
        </w:rPr>
      </w:pPr>
      <w:r>
        <w:rPr>
          <w:rStyle w:val="44"/>
        </w:rPr>
        <w:t xml:space="preserve">    </w:t>
      </w:r>
      <w:r>
        <w:t>is_deleted</w:t>
      </w:r>
      <w:r>
        <w:rPr>
          <w:rStyle w:val="44"/>
        </w:rPr>
        <w:t>: {</w:t>
      </w:r>
    </w:p>
    <w:p w14:paraId="2B955D96">
      <w:pPr>
        <w:pStyle w:val="47"/>
        <w:keepNext w:val="0"/>
        <w:keepLines w:val="0"/>
        <w:widowControl/>
        <w:suppressLineNumbers w:val="0"/>
        <w:rPr>
          <w:rStyle w:val="44"/>
        </w:rPr>
      </w:pPr>
      <w:r>
        <w:rPr>
          <w:rStyle w:val="44"/>
        </w:rPr>
        <w:t xml:space="preserve">        </w:t>
      </w:r>
      <w:r>
        <w:t>type</w:t>
      </w:r>
      <w:r>
        <w:rPr>
          <w:rStyle w:val="44"/>
        </w:rPr>
        <w:t xml:space="preserve">: </w:t>
      </w:r>
      <w:r>
        <w:t>Boolean</w:t>
      </w:r>
      <w:r>
        <w:rPr>
          <w:rStyle w:val="44"/>
        </w:rPr>
        <w:t>,</w:t>
      </w:r>
    </w:p>
    <w:p w14:paraId="2FE8FD80">
      <w:pPr>
        <w:pStyle w:val="47"/>
        <w:keepNext w:val="0"/>
        <w:keepLines w:val="0"/>
        <w:widowControl/>
        <w:suppressLineNumbers w:val="0"/>
        <w:rPr>
          <w:rStyle w:val="44"/>
        </w:rPr>
      </w:pPr>
      <w:r>
        <w:rPr>
          <w:rStyle w:val="44"/>
        </w:rPr>
        <w:t xml:space="preserve">        </w:t>
      </w:r>
      <w:r>
        <w:t>default</w:t>
      </w:r>
      <w:r>
        <w:rPr>
          <w:rStyle w:val="44"/>
        </w:rPr>
        <w:t xml:space="preserve">: </w:t>
      </w:r>
      <w:r>
        <w:t>false</w:t>
      </w:r>
      <w:r>
        <w:rPr>
          <w:rStyle w:val="44"/>
        </w:rPr>
        <w:t xml:space="preserve"> </w:t>
      </w:r>
      <w:r>
        <w:t>// Hỗ trợ soft delete nhóm (đề xuất của bạn)</w:t>
      </w:r>
    </w:p>
    <w:p w14:paraId="71BE4730">
      <w:pPr>
        <w:pStyle w:val="47"/>
        <w:keepNext w:val="0"/>
        <w:keepLines w:val="0"/>
        <w:widowControl/>
        <w:suppressLineNumbers w:val="0"/>
        <w:rPr>
          <w:rStyle w:val="44"/>
        </w:rPr>
      </w:pPr>
      <w:r>
        <w:rPr>
          <w:rStyle w:val="44"/>
        </w:rPr>
        <w:t xml:space="preserve">    },</w:t>
      </w:r>
    </w:p>
    <w:p w14:paraId="5B47C2D1">
      <w:pPr>
        <w:pStyle w:val="47"/>
        <w:keepNext w:val="0"/>
        <w:keepLines w:val="0"/>
        <w:widowControl/>
        <w:suppressLineNumbers w:val="0"/>
        <w:rPr>
          <w:rStyle w:val="44"/>
        </w:rPr>
      </w:pPr>
      <w:r>
        <w:rPr>
          <w:rStyle w:val="44"/>
        </w:rPr>
        <w:t>}, {</w:t>
      </w:r>
    </w:p>
    <w:p w14:paraId="1900BC61">
      <w:pPr>
        <w:pStyle w:val="47"/>
        <w:keepNext w:val="0"/>
        <w:keepLines w:val="0"/>
        <w:widowControl/>
        <w:suppressLineNumbers w:val="0"/>
        <w:rPr>
          <w:rStyle w:val="44"/>
        </w:rPr>
      </w:pPr>
      <w:r>
        <w:rPr>
          <w:rStyle w:val="44"/>
        </w:rPr>
        <w:t xml:space="preserve">    </w:t>
      </w:r>
      <w:r>
        <w:t>timestamps</w:t>
      </w:r>
      <w:r>
        <w:rPr>
          <w:rStyle w:val="44"/>
        </w:rPr>
        <w:t xml:space="preserve">: </w:t>
      </w:r>
      <w:r>
        <w:t>true</w:t>
      </w:r>
      <w:r>
        <w:rPr>
          <w:rStyle w:val="44"/>
        </w:rPr>
        <w:t xml:space="preserve"> </w:t>
      </w:r>
      <w:r>
        <w:t>// Tự động thêm createdAt và updatedAt</w:t>
      </w:r>
    </w:p>
    <w:p w14:paraId="356C3BA3">
      <w:pPr>
        <w:pStyle w:val="47"/>
        <w:keepNext w:val="0"/>
        <w:keepLines w:val="0"/>
        <w:widowControl/>
        <w:suppressLineNumbers w:val="0"/>
        <w:rPr>
          <w:rStyle w:val="44"/>
        </w:rPr>
      </w:pPr>
      <w:r>
        <w:rPr>
          <w:rStyle w:val="44"/>
        </w:rPr>
        <w:t>});</w:t>
      </w:r>
    </w:p>
    <w:p w14:paraId="4EB993C7">
      <w:pPr>
        <w:pStyle w:val="47"/>
        <w:keepNext w:val="0"/>
        <w:keepLines w:val="0"/>
        <w:widowControl/>
        <w:suppressLineNumbers w:val="0"/>
      </w:pPr>
      <w:r>
        <w:t>const</w:t>
      </w:r>
      <w:r>
        <w:rPr>
          <w:rStyle w:val="44"/>
        </w:rPr>
        <w:t xml:space="preserve"> Team = mongoose.model(</w:t>
      </w:r>
      <w:r>
        <w:t>'Team'</w:t>
      </w:r>
      <w:r>
        <w:rPr>
          <w:rStyle w:val="44"/>
        </w:rPr>
        <w:t>, teamSchema);</w:t>
      </w:r>
      <w:r>
        <w:t>module</w:t>
      </w:r>
      <w:r>
        <w:rPr>
          <w:rStyle w:val="44"/>
        </w:rPr>
        <w:t>.exports = Team;</w:t>
      </w:r>
    </w:p>
    <w:p w14:paraId="0C143A7D">
      <w:pPr>
        <w:pStyle w:val="85"/>
        <w:keepNext w:val="0"/>
        <w:keepLines w:val="0"/>
        <w:widowControl/>
        <w:suppressLineNumbers w:val="0"/>
      </w:pPr>
      <w:r>
        <w:rPr>
          <w:rStyle w:val="92"/>
        </w:rPr>
        <w:t xml:space="preserve">2. Tạo mới Model: </w:t>
      </w:r>
      <w:r>
        <w:rPr>
          <w:rStyle w:val="44"/>
        </w:rPr>
        <w:t>TeamMember</w:t>
      </w:r>
      <w:r>
        <w:rPr>
          <w:rStyle w:val="92"/>
        </w:rPr>
        <w:t xml:space="preserve"> (Thành viên Nhóm)</w:t>
      </w:r>
    </w:p>
    <w:p w14:paraId="043AB60D">
      <w:pPr>
        <w:pStyle w:val="85"/>
        <w:keepNext w:val="0"/>
        <w:keepLines w:val="0"/>
        <w:widowControl/>
        <w:suppressLineNumbers w:val="0"/>
      </w:pPr>
      <w:r>
        <w:t>Model này sẽ quản lý mối quan hệ giữa người dùng và nhóm, cùng với vai trò của họ trong nhóm.</w:t>
      </w:r>
    </w:p>
    <w:p w14:paraId="469831E9">
      <w:pPr>
        <w:keepNext w:val="0"/>
        <w:keepLines w:val="0"/>
        <w:widowControl/>
        <w:numPr>
          <w:ilvl w:val="0"/>
          <w:numId w:val="12"/>
        </w:numPr>
        <w:suppressLineNumbers w:val="0"/>
        <w:spacing w:before="0" w:beforeAutospacing="1" w:after="0" w:afterAutospacing="1"/>
        <w:ind w:left="720" w:hanging="360"/>
      </w:pPr>
      <w:r>
        <w:rPr>
          <w:rStyle w:val="92"/>
        </w:rPr>
        <w:t>File:</w:t>
      </w:r>
      <w:r>
        <w:t xml:space="preserve"> </w:t>
      </w:r>
      <w:r>
        <w:rPr>
          <w:rStyle w:val="44"/>
        </w:rPr>
        <w:t>backend/models/teamMember.model.js</w:t>
      </w:r>
      <w:r>
        <w:t xml:space="preserve"> (hoặc đặt tên phù hợp)</w:t>
      </w:r>
    </w:p>
    <w:p w14:paraId="2A47F0BF">
      <w:pPr>
        <w:keepNext w:val="0"/>
        <w:keepLines w:val="0"/>
        <w:widowControl/>
        <w:numPr>
          <w:ilvl w:val="0"/>
          <w:numId w:val="12"/>
        </w:numPr>
        <w:suppressLineNumbers w:val="0"/>
        <w:spacing w:before="0" w:beforeAutospacing="1" w:after="0" w:afterAutospacing="1"/>
        <w:ind w:left="720" w:hanging="360"/>
      </w:pPr>
      <w:r>
        <w:rPr>
          <w:rStyle w:val="92"/>
        </w:rPr>
        <w:t>Mục đích:</w:t>
      </w:r>
      <w:r>
        <w:t xml:space="preserve"> Quản lý thành viên trong nhóm và vai trò của họ.</w:t>
      </w:r>
    </w:p>
    <w:p w14:paraId="73DFBB94">
      <w:pPr>
        <w:keepNext w:val="0"/>
        <w:keepLines w:val="0"/>
        <w:widowControl/>
        <w:suppressLineNumbers w:val="0"/>
        <w:jc w:val="left"/>
      </w:pPr>
      <w:r>
        <w:rPr>
          <w:rFonts w:ascii="SimSun" w:hAnsi="SimSun" w:eastAsia="SimSun" w:cs="SimSun"/>
          <w:kern w:val="0"/>
          <w:sz w:val="24"/>
          <w:szCs w:val="24"/>
          <w:lang w:val="en-US" w:eastAsia="zh-CN" w:bidi="ar"/>
        </w:rPr>
        <w:t>JavaScript</w:t>
      </w:r>
    </w:p>
    <w:p w14:paraId="6758C74A">
      <w:pPr>
        <w:pStyle w:val="47"/>
        <w:keepNext w:val="0"/>
        <w:keepLines w:val="0"/>
        <w:widowControl/>
        <w:suppressLineNumbers w:val="0"/>
      </w:pPr>
      <w:r>
        <w:t>const mongoose = require('mongoose');</w:t>
      </w:r>
    </w:p>
    <w:p w14:paraId="33E440C7">
      <w:pPr>
        <w:pStyle w:val="47"/>
        <w:keepNext w:val="0"/>
        <w:keepLines w:val="0"/>
        <w:widowControl/>
        <w:suppressLineNumbers w:val="0"/>
      </w:pPr>
      <w:r>
        <w:t>const teamMemberSchema = new mongoose.Schema({</w:t>
      </w:r>
    </w:p>
    <w:p w14:paraId="49055494">
      <w:pPr>
        <w:pStyle w:val="47"/>
        <w:keepNext w:val="0"/>
        <w:keepLines w:val="0"/>
        <w:widowControl/>
        <w:suppressLineNumbers w:val="0"/>
      </w:pPr>
      <w:r>
        <w:t xml:space="preserve">    team_id: {</w:t>
      </w:r>
    </w:p>
    <w:p w14:paraId="59E826AB">
      <w:pPr>
        <w:pStyle w:val="47"/>
        <w:keepNext w:val="0"/>
        <w:keepLines w:val="0"/>
        <w:widowControl/>
        <w:suppressLineNumbers w:val="0"/>
      </w:pPr>
      <w:r>
        <w:t xml:space="preserve">        type: mongoose.Schema.Types.ObjectId,</w:t>
      </w:r>
    </w:p>
    <w:p w14:paraId="22108AA7">
      <w:pPr>
        <w:pStyle w:val="47"/>
        <w:keepNext w:val="0"/>
        <w:keepLines w:val="0"/>
        <w:widowControl/>
        <w:suppressLineNumbers w:val="0"/>
        <w:rPr>
          <w:rStyle w:val="44"/>
        </w:rPr>
      </w:pPr>
      <w:r>
        <w:t xml:space="preserve">        ref: 'Team',</w:t>
      </w:r>
      <w:r>
        <w:rPr>
          <w:rStyle w:val="44"/>
        </w:rPr>
        <w:t xml:space="preserve"> </w:t>
      </w:r>
      <w:r>
        <w:t>// Tham chiếu đến model Team</w:t>
      </w:r>
    </w:p>
    <w:p w14:paraId="220CAFDC">
      <w:pPr>
        <w:pStyle w:val="47"/>
        <w:keepNext w:val="0"/>
        <w:keepLines w:val="0"/>
        <w:widowControl/>
        <w:suppressLineNumbers w:val="0"/>
        <w:rPr>
          <w:rStyle w:val="44"/>
        </w:rPr>
      </w:pPr>
      <w:r>
        <w:rPr>
          <w:rStyle w:val="44"/>
        </w:rPr>
        <w:t xml:space="preserve">        </w:t>
      </w:r>
      <w:r>
        <w:t>required</w:t>
      </w:r>
      <w:r>
        <w:rPr>
          <w:rStyle w:val="44"/>
        </w:rPr>
        <w:t xml:space="preserve">: </w:t>
      </w:r>
      <w:r>
        <w:t>true</w:t>
      </w:r>
    </w:p>
    <w:p w14:paraId="412A1313">
      <w:pPr>
        <w:pStyle w:val="47"/>
        <w:keepNext w:val="0"/>
        <w:keepLines w:val="0"/>
        <w:widowControl/>
        <w:suppressLineNumbers w:val="0"/>
        <w:rPr>
          <w:rStyle w:val="44"/>
        </w:rPr>
      </w:pPr>
      <w:r>
        <w:rPr>
          <w:rStyle w:val="44"/>
        </w:rPr>
        <w:t xml:space="preserve">    },</w:t>
      </w:r>
    </w:p>
    <w:p w14:paraId="5BFEC3A8">
      <w:pPr>
        <w:pStyle w:val="47"/>
        <w:keepNext w:val="0"/>
        <w:keepLines w:val="0"/>
        <w:widowControl/>
        <w:suppressLineNumbers w:val="0"/>
        <w:rPr>
          <w:rStyle w:val="44"/>
        </w:rPr>
      </w:pPr>
      <w:r>
        <w:rPr>
          <w:rStyle w:val="44"/>
        </w:rPr>
        <w:t xml:space="preserve">    </w:t>
      </w:r>
      <w:r>
        <w:t>user_id</w:t>
      </w:r>
      <w:r>
        <w:rPr>
          <w:rStyle w:val="44"/>
        </w:rPr>
        <w:t>: {</w:t>
      </w:r>
    </w:p>
    <w:p w14:paraId="4D35E2C1">
      <w:pPr>
        <w:pStyle w:val="47"/>
        <w:keepNext w:val="0"/>
        <w:keepLines w:val="0"/>
        <w:widowControl/>
        <w:suppressLineNumbers w:val="0"/>
        <w:rPr>
          <w:rStyle w:val="44"/>
        </w:rPr>
      </w:pPr>
      <w:r>
        <w:rPr>
          <w:rStyle w:val="44"/>
        </w:rPr>
        <w:t xml:space="preserve">        </w:t>
      </w:r>
      <w:r>
        <w:t>type</w:t>
      </w:r>
      <w:r>
        <w:rPr>
          <w:rStyle w:val="44"/>
        </w:rPr>
        <w:t>: mongoose.Schema.Types.ObjectId,</w:t>
      </w:r>
    </w:p>
    <w:p w14:paraId="04DC1477">
      <w:pPr>
        <w:pStyle w:val="47"/>
        <w:keepNext w:val="0"/>
        <w:keepLines w:val="0"/>
        <w:widowControl/>
        <w:suppressLineNumbers w:val="0"/>
        <w:rPr>
          <w:rStyle w:val="44"/>
        </w:rPr>
      </w:pPr>
      <w:r>
        <w:rPr>
          <w:rStyle w:val="44"/>
        </w:rPr>
        <w:t xml:space="preserve">        </w:t>
      </w:r>
      <w:r>
        <w:t>ref</w:t>
      </w:r>
      <w:r>
        <w:rPr>
          <w:rStyle w:val="44"/>
        </w:rPr>
        <w:t xml:space="preserve">: </w:t>
      </w:r>
      <w:r>
        <w:t>'User'</w:t>
      </w:r>
      <w:r>
        <w:rPr>
          <w:rStyle w:val="44"/>
        </w:rPr>
        <w:t xml:space="preserve">, </w:t>
      </w:r>
      <w:r>
        <w:t>// Tham chiếu đến model User</w:t>
      </w:r>
    </w:p>
    <w:p w14:paraId="5CDCE123">
      <w:pPr>
        <w:pStyle w:val="47"/>
        <w:keepNext w:val="0"/>
        <w:keepLines w:val="0"/>
        <w:widowControl/>
        <w:suppressLineNumbers w:val="0"/>
        <w:rPr>
          <w:rStyle w:val="44"/>
        </w:rPr>
      </w:pPr>
      <w:r>
        <w:rPr>
          <w:rStyle w:val="44"/>
        </w:rPr>
        <w:t xml:space="preserve">        </w:t>
      </w:r>
      <w:r>
        <w:t>required</w:t>
      </w:r>
      <w:r>
        <w:rPr>
          <w:rStyle w:val="44"/>
        </w:rPr>
        <w:t xml:space="preserve">: </w:t>
      </w:r>
      <w:r>
        <w:t>true</w:t>
      </w:r>
    </w:p>
    <w:p w14:paraId="1DD501EE">
      <w:pPr>
        <w:pStyle w:val="47"/>
        <w:keepNext w:val="0"/>
        <w:keepLines w:val="0"/>
        <w:widowControl/>
        <w:suppressLineNumbers w:val="0"/>
        <w:rPr>
          <w:rStyle w:val="44"/>
        </w:rPr>
      </w:pPr>
      <w:r>
        <w:rPr>
          <w:rStyle w:val="44"/>
        </w:rPr>
        <w:t xml:space="preserve">    },</w:t>
      </w:r>
    </w:p>
    <w:p w14:paraId="7C58FAD6">
      <w:pPr>
        <w:pStyle w:val="47"/>
        <w:keepNext w:val="0"/>
        <w:keepLines w:val="0"/>
        <w:widowControl/>
        <w:suppressLineNumbers w:val="0"/>
        <w:rPr>
          <w:rStyle w:val="44"/>
        </w:rPr>
      </w:pPr>
      <w:r>
        <w:rPr>
          <w:rStyle w:val="44"/>
        </w:rPr>
        <w:t xml:space="preserve">    </w:t>
      </w:r>
      <w:r>
        <w:t>role</w:t>
      </w:r>
      <w:r>
        <w:rPr>
          <w:rStyle w:val="44"/>
        </w:rPr>
        <w:t>: {</w:t>
      </w:r>
    </w:p>
    <w:p w14:paraId="202BAA03">
      <w:pPr>
        <w:pStyle w:val="47"/>
        <w:keepNext w:val="0"/>
        <w:keepLines w:val="0"/>
        <w:widowControl/>
        <w:suppressLineNumbers w:val="0"/>
        <w:rPr>
          <w:rStyle w:val="44"/>
        </w:rPr>
      </w:pPr>
      <w:r>
        <w:rPr>
          <w:rStyle w:val="44"/>
        </w:rPr>
        <w:t xml:space="preserve">        </w:t>
      </w:r>
      <w:r>
        <w:t>type</w:t>
      </w:r>
      <w:r>
        <w:rPr>
          <w:rStyle w:val="44"/>
        </w:rPr>
        <w:t xml:space="preserve">: </w:t>
      </w:r>
      <w:r>
        <w:t>String</w:t>
      </w:r>
      <w:r>
        <w:rPr>
          <w:rStyle w:val="44"/>
        </w:rPr>
        <w:t>,</w:t>
      </w:r>
    </w:p>
    <w:p w14:paraId="392BF947">
      <w:pPr>
        <w:pStyle w:val="47"/>
        <w:keepNext w:val="0"/>
        <w:keepLines w:val="0"/>
        <w:widowControl/>
        <w:suppressLineNumbers w:val="0"/>
        <w:rPr>
          <w:rStyle w:val="44"/>
        </w:rPr>
      </w:pPr>
      <w:r>
        <w:rPr>
          <w:rStyle w:val="44"/>
        </w:rPr>
        <w:t xml:space="preserve">        </w:t>
      </w:r>
      <w:r>
        <w:t>enum</w:t>
      </w:r>
      <w:r>
        <w:rPr>
          <w:rStyle w:val="44"/>
        </w:rPr>
        <w:t>: [</w:t>
      </w:r>
      <w:r>
        <w:t>'Admin'</w:t>
      </w:r>
      <w:r>
        <w:rPr>
          <w:rStyle w:val="44"/>
        </w:rPr>
        <w:t xml:space="preserve">, </w:t>
      </w:r>
      <w:r>
        <w:t>'Editor'</w:t>
      </w:r>
      <w:r>
        <w:rPr>
          <w:rStyle w:val="44"/>
        </w:rPr>
        <w:t xml:space="preserve">, </w:t>
      </w:r>
      <w:r>
        <w:t>'Member'</w:t>
      </w:r>
      <w:r>
        <w:rPr>
          <w:rStyle w:val="44"/>
        </w:rPr>
        <w:t xml:space="preserve">], </w:t>
      </w:r>
      <w:r>
        <w:t>// Vai trò trong nhóm: Admin (duy nhất), Editor, Member</w:t>
      </w:r>
    </w:p>
    <w:p w14:paraId="21A623EF">
      <w:pPr>
        <w:pStyle w:val="47"/>
        <w:keepNext w:val="0"/>
        <w:keepLines w:val="0"/>
        <w:widowControl/>
        <w:suppressLineNumbers w:val="0"/>
        <w:rPr>
          <w:rStyle w:val="44"/>
        </w:rPr>
      </w:pPr>
      <w:r>
        <w:rPr>
          <w:rStyle w:val="44"/>
        </w:rPr>
        <w:t xml:space="preserve">        </w:t>
      </w:r>
      <w:r>
        <w:t>default</w:t>
      </w:r>
      <w:r>
        <w:rPr>
          <w:rStyle w:val="44"/>
        </w:rPr>
        <w:t xml:space="preserve">: </w:t>
      </w:r>
      <w:r>
        <w:t>'Member'</w:t>
      </w:r>
      <w:r>
        <w:rPr>
          <w:rStyle w:val="44"/>
        </w:rPr>
        <w:t>,</w:t>
      </w:r>
    </w:p>
    <w:p w14:paraId="495EA1A9">
      <w:pPr>
        <w:pStyle w:val="47"/>
        <w:keepNext w:val="0"/>
        <w:keepLines w:val="0"/>
        <w:widowControl/>
        <w:suppressLineNumbers w:val="0"/>
        <w:rPr>
          <w:rStyle w:val="44"/>
        </w:rPr>
      </w:pPr>
      <w:r>
        <w:rPr>
          <w:rStyle w:val="44"/>
        </w:rPr>
        <w:t xml:space="preserve">        </w:t>
      </w:r>
      <w:r>
        <w:t>required</w:t>
      </w:r>
      <w:r>
        <w:rPr>
          <w:rStyle w:val="44"/>
        </w:rPr>
        <w:t xml:space="preserve">: </w:t>
      </w:r>
      <w:r>
        <w:t>true</w:t>
      </w:r>
      <w:r>
        <w:rPr>
          <w:rStyle w:val="44"/>
        </w:rPr>
        <w:t xml:space="preserve"> </w:t>
      </w:r>
      <w:r>
        <w:t>// Vai trò luôn phải có</w:t>
      </w:r>
    </w:p>
    <w:p w14:paraId="43D60E20">
      <w:pPr>
        <w:pStyle w:val="47"/>
        <w:keepNext w:val="0"/>
        <w:keepLines w:val="0"/>
        <w:widowControl/>
        <w:suppressLineNumbers w:val="0"/>
        <w:rPr>
          <w:rStyle w:val="44"/>
        </w:rPr>
      </w:pPr>
      <w:r>
        <w:rPr>
          <w:rStyle w:val="44"/>
        </w:rPr>
        <w:t xml:space="preserve">    },</w:t>
      </w:r>
    </w:p>
    <w:p w14:paraId="04A2E92D">
      <w:pPr>
        <w:pStyle w:val="47"/>
        <w:keepNext w:val="0"/>
        <w:keepLines w:val="0"/>
        <w:widowControl/>
        <w:suppressLineNumbers w:val="0"/>
        <w:rPr>
          <w:rStyle w:val="44"/>
        </w:rPr>
      </w:pPr>
      <w:r>
        <w:rPr>
          <w:rStyle w:val="44"/>
        </w:rPr>
        <w:t xml:space="preserve">    </w:t>
      </w:r>
      <w:r>
        <w:t>joined_at</w:t>
      </w:r>
      <w:r>
        <w:rPr>
          <w:rStyle w:val="44"/>
        </w:rPr>
        <w:t>: {</w:t>
      </w:r>
    </w:p>
    <w:p w14:paraId="464CB9E3">
      <w:pPr>
        <w:pStyle w:val="47"/>
        <w:keepNext w:val="0"/>
        <w:keepLines w:val="0"/>
        <w:widowControl/>
        <w:suppressLineNumbers w:val="0"/>
        <w:rPr>
          <w:rStyle w:val="44"/>
        </w:rPr>
      </w:pPr>
      <w:r>
        <w:rPr>
          <w:rStyle w:val="44"/>
        </w:rPr>
        <w:t xml:space="preserve">        </w:t>
      </w:r>
      <w:r>
        <w:t>type</w:t>
      </w:r>
      <w:r>
        <w:rPr>
          <w:rStyle w:val="44"/>
        </w:rPr>
        <w:t xml:space="preserve">: </w:t>
      </w:r>
      <w:r>
        <w:t>Date</w:t>
      </w:r>
      <w:r>
        <w:rPr>
          <w:rStyle w:val="44"/>
        </w:rPr>
        <w:t>,</w:t>
      </w:r>
    </w:p>
    <w:p w14:paraId="2590F9E6">
      <w:pPr>
        <w:pStyle w:val="47"/>
        <w:keepNext w:val="0"/>
        <w:keepLines w:val="0"/>
        <w:widowControl/>
        <w:suppressLineNumbers w:val="0"/>
        <w:rPr>
          <w:rStyle w:val="44"/>
        </w:rPr>
      </w:pPr>
      <w:r>
        <w:rPr>
          <w:rStyle w:val="44"/>
        </w:rPr>
        <w:t xml:space="preserve">        </w:t>
      </w:r>
      <w:r>
        <w:t>default</w:t>
      </w:r>
      <w:r>
        <w:rPr>
          <w:rStyle w:val="44"/>
        </w:rPr>
        <w:t xml:space="preserve">: </w:t>
      </w:r>
      <w:r>
        <w:t>Date</w:t>
      </w:r>
      <w:r>
        <w:rPr>
          <w:rStyle w:val="44"/>
        </w:rPr>
        <w:t xml:space="preserve">.now </w:t>
      </w:r>
      <w:r>
        <w:t>// Thời điểm thành viên gia nhập nhóm</w:t>
      </w:r>
    </w:p>
    <w:p w14:paraId="411A6608">
      <w:pPr>
        <w:pStyle w:val="47"/>
        <w:keepNext w:val="0"/>
        <w:keepLines w:val="0"/>
        <w:widowControl/>
        <w:suppressLineNumbers w:val="0"/>
        <w:rPr>
          <w:rStyle w:val="44"/>
        </w:rPr>
      </w:pPr>
      <w:r>
        <w:rPr>
          <w:rStyle w:val="44"/>
        </w:rPr>
        <w:t xml:space="preserve">    },</w:t>
      </w:r>
    </w:p>
    <w:p w14:paraId="5E04B065">
      <w:pPr>
        <w:pStyle w:val="47"/>
        <w:keepNext w:val="0"/>
        <w:keepLines w:val="0"/>
        <w:widowControl/>
        <w:suppressLineNumbers w:val="0"/>
        <w:rPr>
          <w:rStyle w:val="44"/>
        </w:rPr>
      </w:pPr>
      <w:r>
        <w:rPr>
          <w:rStyle w:val="44"/>
        </w:rPr>
        <w:t xml:space="preserve">    </w:t>
      </w:r>
      <w:r>
        <w:t>is_active</w:t>
      </w:r>
      <w:r>
        <w:rPr>
          <w:rStyle w:val="44"/>
        </w:rPr>
        <w:t>: {</w:t>
      </w:r>
    </w:p>
    <w:p w14:paraId="7AEB26F4">
      <w:pPr>
        <w:pStyle w:val="47"/>
        <w:keepNext w:val="0"/>
        <w:keepLines w:val="0"/>
        <w:widowControl/>
        <w:suppressLineNumbers w:val="0"/>
        <w:rPr>
          <w:rStyle w:val="44"/>
        </w:rPr>
      </w:pPr>
      <w:r>
        <w:rPr>
          <w:rStyle w:val="44"/>
        </w:rPr>
        <w:t xml:space="preserve">        </w:t>
      </w:r>
      <w:r>
        <w:t>type</w:t>
      </w:r>
      <w:r>
        <w:rPr>
          <w:rStyle w:val="44"/>
        </w:rPr>
        <w:t xml:space="preserve">: </w:t>
      </w:r>
      <w:r>
        <w:t>Boolean</w:t>
      </w:r>
      <w:r>
        <w:rPr>
          <w:rStyle w:val="44"/>
        </w:rPr>
        <w:t>,</w:t>
      </w:r>
    </w:p>
    <w:p w14:paraId="7FCD5E6A">
      <w:pPr>
        <w:pStyle w:val="47"/>
        <w:keepNext w:val="0"/>
        <w:keepLines w:val="0"/>
        <w:widowControl/>
        <w:suppressLineNumbers w:val="0"/>
        <w:rPr>
          <w:rStyle w:val="44"/>
        </w:rPr>
      </w:pPr>
      <w:r>
        <w:rPr>
          <w:rStyle w:val="44"/>
        </w:rPr>
        <w:t xml:space="preserve">        </w:t>
      </w:r>
      <w:r>
        <w:t>default</w:t>
      </w:r>
      <w:r>
        <w:rPr>
          <w:rStyle w:val="44"/>
        </w:rPr>
        <w:t xml:space="preserve">: </w:t>
      </w:r>
      <w:r>
        <w:t>true</w:t>
      </w:r>
      <w:r>
        <w:rPr>
          <w:rStyle w:val="44"/>
        </w:rPr>
        <w:t xml:space="preserve"> </w:t>
      </w:r>
      <w:r>
        <w:t>// Trạng thái hoạt động của thành viên trong nhóm (có thể dùng cho soft delete thành viên)</w:t>
      </w:r>
    </w:p>
    <w:p w14:paraId="287A9314">
      <w:pPr>
        <w:pStyle w:val="47"/>
        <w:keepNext w:val="0"/>
        <w:keepLines w:val="0"/>
        <w:widowControl/>
        <w:suppressLineNumbers w:val="0"/>
        <w:rPr>
          <w:rStyle w:val="44"/>
        </w:rPr>
      </w:pPr>
      <w:r>
        <w:rPr>
          <w:rStyle w:val="44"/>
        </w:rPr>
        <w:t xml:space="preserve">    },</w:t>
      </w:r>
    </w:p>
    <w:p w14:paraId="732613DB">
      <w:pPr>
        <w:pStyle w:val="47"/>
        <w:keepNext w:val="0"/>
        <w:keepLines w:val="0"/>
        <w:widowControl/>
        <w:suppressLineNumbers w:val="0"/>
        <w:rPr>
          <w:rStyle w:val="44"/>
        </w:rPr>
      </w:pPr>
      <w:r>
        <w:rPr>
          <w:rStyle w:val="44"/>
        </w:rPr>
        <w:t xml:space="preserve">    </w:t>
      </w:r>
      <w:r>
        <w:t>approval_status</w:t>
      </w:r>
      <w:r>
        <w:rPr>
          <w:rStyle w:val="44"/>
        </w:rPr>
        <w:t xml:space="preserve">: { </w:t>
      </w:r>
      <w:r>
        <w:t>// Nếu bạn muốn có quy trình phê duyệt thành viên</w:t>
      </w:r>
    </w:p>
    <w:p w14:paraId="720C603C">
      <w:pPr>
        <w:pStyle w:val="47"/>
        <w:keepNext w:val="0"/>
        <w:keepLines w:val="0"/>
        <w:widowControl/>
        <w:suppressLineNumbers w:val="0"/>
        <w:rPr>
          <w:rStyle w:val="44"/>
        </w:rPr>
      </w:pPr>
      <w:r>
        <w:rPr>
          <w:rStyle w:val="44"/>
        </w:rPr>
        <w:t xml:space="preserve">        </w:t>
      </w:r>
      <w:r>
        <w:t>type</w:t>
      </w:r>
      <w:r>
        <w:rPr>
          <w:rStyle w:val="44"/>
        </w:rPr>
        <w:t xml:space="preserve">: </w:t>
      </w:r>
      <w:r>
        <w:t>Boolean</w:t>
      </w:r>
      <w:r>
        <w:rPr>
          <w:rStyle w:val="44"/>
        </w:rPr>
        <w:t>,</w:t>
      </w:r>
    </w:p>
    <w:p w14:paraId="74DAD0B3">
      <w:pPr>
        <w:pStyle w:val="47"/>
        <w:keepNext w:val="0"/>
        <w:keepLines w:val="0"/>
        <w:widowControl/>
        <w:suppressLineNumbers w:val="0"/>
        <w:rPr>
          <w:rStyle w:val="44"/>
        </w:rPr>
      </w:pPr>
      <w:r>
        <w:rPr>
          <w:rStyle w:val="44"/>
        </w:rPr>
        <w:t xml:space="preserve">        </w:t>
      </w:r>
      <w:r>
        <w:t>default</w:t>
      </w:r>
      <w:r>
        <w:rPr>
          <w:rStyle w:val="44"/>
        </w:rPr>
        <w:t xml:space="preserve">: </w:t>
      </w:r>
      <w:r>
        <w:t>true</w:t>
      </w:r>
      <w:r>
        <w:rPr>
          <w:rStyle w:val="44"/>
        </w:rPr>
        <w:t xml:space="preserve"> </w:t>
      </w:r>
      <w:r>
        <w:t>// Mặc định là true nếu không có quy trình duyệt thủ công</w:t>
      </w:r>
    </w:p>
    <w:p w14:paraId="34FE8870">
      <w:pPr>
        <w:pStyle w:val="47"/>
        <w:keepNext w:val="0"/>
        <w:keepLines w:val="0"/>
        <w:widowControl/>
        <w:suppressLineNumbers w:val="0"/>
        <w:rPr>
          <w:rStyle w:val="44"/>
        </w:rPr>
      </w:pPr>
      <w:r>
        <w:rPr>
          <w:rStyle w:val="44"/>
        </w:rPr>
        <w:t xml:space="preserve">    }</w:t>
      </w:r>
    </w:p>
    <w:p w14:paraId="20741B54">
      <w:pPr>
        <w:pStyle w:val="47"/>
        <w:keepNext w:val="0"/>
        <w:keepLines w:val="0"/>
        <w:widowControl/>
        <w:suppressLineNumbers w:val="0"/>
        <w:rPr>
          <w:rStyle w:val="44"/>
        </w:rPr>
      </w:pPr>
      <w:r>
        <w:rPr>
          <w:rStyle w:val="44"/>
        </w:rPr>
        <w:t>}, {</w:t>
      </w:r>
    </w:p>
    <w:p w14:paraId="0746BEFE">
      <w:pPr>
        <w:pStyle w:val="47"/>
        <w:keepNext w:val="0"/>
        <w:keepLines w:val="0"/>
        <w:widowControl/>
        <w:suppressLineNumbers w:val="0"/>
        <w:rPr>
          <w:rStyle w:val="44"/>
        </w:rPr>
      </w:pPr>
      <w:r>
        <w:rPr>
          <w:rStyle w:val="44"/>
        </w:rPr>
        <w:t xml:space="preserve">    </w:t>
      </w:r>
      <w:r>
        <w:t>timestamps</w:t>
      </w:r>
      <w:r>
        <w:rPr>
          <w:rStyle w:val="44"/>
        </w:rPr>
        <w:t xml:space="preserve">: </w:t>
      </w:r>
      <w:r>
        <w:t>true</w:t>
      </w:r>
      <w:r>
        <w:rPr>
          <w:rStyle w:val="44"/>
        </w:rPr>
        <w:t xml:space="preserve"> </w:t>
      </w:r>
      <w:r>
        <w:t>// Tự động thêm createdAt và updatedAt</w:t>
      </w:r>
    </w:p>
    <w:p w14:paraId="001626F5">
      <w:pPr>
        <w:pStyle w:val="47"/>
        <w:keepNext w:val="0"/>
        <w:keepLines w:val="0"/>
        <w:widowControl/>
        <w:suppressLineNumbers w:val="0"/>
        <w:rPr>
          <w:rStyle w:val="44"/>
        </w:rPr>
      </w:pPr>
      <w:r>
        <w:rPr>
          <w:rStyle w:val="44"/>
        </w:rPr>
        <w:t>});</w:t>
      </w:r>
    </w:p>
    <w:p w14:paraId="082784F7">
      <w:pPr>
        <w:pStyle w:val="47"/>
        <w:keepNext w:val="0"/>
        <w:keepLines w:val="0"/>
        <w:widowControl/>
        <w:suppressLineNumbers w:val="0"/>
        <w:rPr>
          <w:rStyle w:val="44"/>
        </w:rPr>
      </w:pPr>
      <w:r>
        <w:t>// Đảm bảo mỗi user chỉ là thành viên một lần trong mỗi nhóm (cặp team_id và user_id là duy nhất)</w:t>
      </w:r>
    </w:p>
    <w:p w14:paraId="1EF07CEF">
      <w:pPr>
        <w:pStyle w:val="47"/>
        <w:keepNext w:val="0"/>
        <w:keepLines w:val="0"/>
        <w:widowControl/>
        <w:suppressLineNumbers w:val="0"/>
        <w:rPr>
          <w:rStyle w:val="44"/>
        </w:rPr>
      </w:pPr>
      <w:r>
        <w:rPr>
          <w:rStyle w:val="44"/>
        </w:rPr>
        <w:t xml:space="preserve">teamMemberSchema.index({ </w:t>
      </w:r>
      <w:r>
        <w:t>team_id</w:t>
      </w:r>
      <w:r>
        <w:rPr>
          <w:rStyle w:val="44"/>
        </w:rPr>
        <w:t xml:space="preserve">: </w:t>
      </w:r>
      <w:r>
        <w:t>1</w:t>
      </w:r>
      <w:r>
        <w:rPr>
          <w:rStyle w:val="44"/>
        </w:rPr>
        <w:t xml:space="preserve">, </w:t>
      </w:r>
      <w:r>
        <w:t>user_id</w:t>
      </w:r>
      <w:r>
        <w:rPr>
          <w:rStyle w:val="44"/>
        </w:rPr>
        <w:t xml:space="preserve">: </w:t>
      </w:r>
      <w:r>
        <w:t>1</w:t>
      </w:r>
      <w:r>
        <w:rPr>
          <w:rStyle w:val="44"/>
        </w:rPr>
        <w:t xml:space="preserve"> }, { </w:t>
      </w:r>
      <w:r>
        <w:t>unique</w:t>
      </w:r>
      <w:r>
        <w:rPr>
          <w:rStyle w:val="44"/>
        </w:rPr>
        <w:t xml:space="preserve">: </w:t>
      </w:r>
      <w:r>
        <w:t>true</w:t>
      </w:r>
      <w:r>
        <w:rPr>
          <w:rStyle w:val="44"/>
        </w:rPr>
        <w:t xml:space="preserve"> });</w:t>
      </w:r>
    </w:p>
    <w:p w14:paraId="1FF51BEB">
      <w:pPr>
        <w:pStyle w:val="47"/>
        <w:keepNext w:val="0"/>
        <w:keepLines w:val="0"/>
        <w:widowControl/>
        <w:suppressLineNumbers w:val="0"/>
      </w:pPr>
      <w:r>
        <w:t>const</w:t>
      </w:r>
      <w:r>
        <w:rPr>
          <w:rStyle w:val="44"/>
        </w:rPr>
        <w:t xml:space="preserve"> TeamMember = mongoose.model(</w:t>
      </w:r>
      <w:r>
        <w:t>'TeamMember'</w:t>
      </w:r>
      <w:r>
        <w:rPr>
          <w:rStyle w:val="44"/>
        </w:rPr>
        <w:t>, teamMemberSchema);</w:t>
      </w:r>
      <w:r>
        <w:t>module</w:t>
      </w:r>
      <w:r>
        <w:rPr>
          <w:rStyle w:val="44"/>
        </w:rPr>
        <w:t>.exports = TeamMember;</w:t>
      </w:r>
    </w:p>
    <w:p w14:paraId="4E0AEAC8">
      <w:pPr>
        <w:pStyle w:val="85"/>
        <w:keepNext w:val="0"/>
        <w:keepLines w:val="0"/>
        <w:widowControl/>
        <w:suppressLineNumbers w:val="0"/>
      </w:pPr>
      <w:r>
        <w:rPr>
          <w:rStyle w:val="92"/>
        </w:rPr>
        <w:t xml:space="preserve">3. Cập nhật Model: </w:t>
      </w:r>
      <w:r>
        <w:rPr>
          <w:rStyle w:val="44"/>
        </w:rPr>
        <w:t>Project</w:t>
      </w:r>
      <w:r>
        <w:rPr>
          <w:rStyle w:val="92"/>
        </w:rPr>
        <w:t xml:space="preserve"> (Dự án)</w:t>
      </w:r>
    </w:p>
    <w:p w14:paraId="46A0CC9C">
      <w:pPr>
        <w:pStyle w:val="85"/>
        <w:keepNext w:val="0"/>
        <w:keepLines w:val="0"/>
        <w:widowControl/>
        <w:suppressLineNumbers w:val="0"/>
      </w:pPr>
      <w:r>
        <w:t xml:space="preserve">Bạn đã có Model </w:t>
      </w:r>
      <w:r>
        <w:rPr>
          <w:rStyle w:val="44"/>
        </w:rPr>
        <w:t>Project</w:t>
      </w:r>
      <w:r>
        <w:t>. Chúng ta cần thêm một trường để liên kết dự án với nhóm, hỗ trợ chức năng "tạo dự án nhanh" và hiển thị nhóm thuộc dự án nào.</w:t>
      </w:r>
    </w:p>
    <w:p w14:paraId="60773691">
      <w:pPr>
        <w:keepNext w:val="0"/>
        <w:keepLines w:val="0"/>
        <w:widowControl/>
        <w:numPr>
          <w:ilvl w:val="0"/>
          <w:numId w:val="13"/>
        </w:numPr>
        <w:suppressLineNumbers w:val="0"/>
        <w:spacing w:before="0" w:beforeAutospacing="1" w:after="0" w:afterAutospacing="1"/>
        <w:ind w:left="720" w:hanging="360"/>
      </w:pPr>
      <w:r>
        <w:rPr>
          <w:rStyle w:val="92"/>
        </w:rPr>
        <w:t>File:</w:t>
      </w:r>
      <w:r>
        <w:t xml:space="preserve"> </w:t>
      </w:r>
      <w:r>
        <w:rPr>
          <w:rStyle w:val="44"/>
        </w:rPr>
        <w:t>backend/models/project.model.js</w:t>
      </w:r>
      <w:r>
        <w:t xml:space="preserve"> (hoặc file bạn đã tạo cho Project)</w:t>
      </w:r>
    </w:p>
    <w:p w14:paraId="458E2C0C">
      <w:pPr>
        <w:keepNext w:val="0"/>
        <w:keepLines w:val="0"/>
        <w:widowControl/>
        <w:numPr>
          <w:ilvl w:val="0"/>
          <w:numId w:val="13"/>
        </w:numPr>
        <w:suppressLineNumbers w:val="0"/>
        <w:spacing w:before="0" w:beforeAutospacing="1" w:after="0" w:afterAutospacing="1"/>
        <w:ind w:left="720" w:hanging="360"/>
      </w:pPr>
      <w:r>
        <w:rPr>
          <w:rStyle w:val="92"/>
        </w:rPr>
        <w:t>Mục đích:</w:t>
      </w:r>
      <w:r>
        <w:t xml:space="preserve"> Thêm liên kết với </w:t>
      </w:r>
      <w:r>
        <w:rPr>
          <w:rStyle w:val="44"/>
        </w:rPr>
        <w:t>Team</w:t>
      </w:r>
      <w:r>
        <w:t>.</w:t>
      </w:r>
    </w:p>
    <w:p w14:paraId="138BE4E0">
      <w:pPr>
        <w:keepNext w:val="0"/>
        <w:keepLines w:val="0"/>
        <w:widowControl/>
        <w:suppressLineNumbers w:val="0"/>
        <w:jc w:val="left"/>
      </w:pPr>
      <w:r>
        <w:rPr>
          <w:rFonts w:ascii="SimSun" w:hAnsi="SimSun" w:eastAsia="SimSun" w:cs="SimSun"/>
          <w:kern w:val="0"/>
          <w:sz w:val="24"/>
          <w:szCs w:val="24"/>
          <w:lang w:val="en-US" w:eastAsia="zh-CN" w:bidi="ar"/>
        </w:rPr>
        <w:t>JavaScript</w:t>
      </w:r>
    </w:p>
    <w:p w14:paraId="50CF542C">
      <w:pPr>
        <w:pStyle w:val="47"/>
        <w:keepNext w:val="0"/>
        <w:keepLines w:val="0"/>
        <w:widowControl/>
        <w:suppressLineNumbers w:val="0"/>
        <w:rPr>
          <w:rStyle w:val="44"/>
        </w:rPr>
      </w:pPr>
      <w:r>
        <w:t>const</w:t>
      </w:r>
      <w:r>
        <w:rPr>
          <w:rStyle w:val="44"/>
        </w:rPr>
        <w:t xml:space="preserve"> mongoose = </w:t>
      </w:r>
      <w:r>
        <w:t>require</w:t>
      </w:r>
      <w:r>
        <w:rPr>
          <w:rStyle w:val="44"/>
        </w:rPr>
        <w:t>(</w:t>
      </w:r>
      <w:r>
        <w:t>'mongoose'</w:t>
      </w:r>
      <w:r>
        <w:rPr>
          <w:rStyle w:val="44"/>
        </w:rPr>
        <w:t>);</w:t>
      </w:r>
    </w:p>
    <w:p w14:paraId="493A997F">
      <w:pPr>
        <w:pStyle w:val="47"/>
        <w:keepNext w:val="0"/>
        <w:keepLines w:val="0"/>
        <w:widowControl/>
        <w:suppressLineNumbers w:val="0"/>
      </w:pPr>
      <w:r>
        <w:t>// Giả định đây là schema Project hiện tại của bạn, tôi sẽ thêm trường mớiconst projectSchema = new mongoose.Schema({</w:t>
      </w:r>
    </w:p>
    <w:p w14:paraId="4E157300">
      <w:pPr>
        <w:pStyle w:val="47"/>
        <w:keepNext w:val="0"/>
        <w:keepLines w:val="0"/>
        <w:widowControl/>
        <w:suppressLineNumbers w:val="0"/>
      </w:pPr>
      <w:r>
        <w:t xml:space="preserve">    project_name: {</w:t>
      </w:r>
    </w:p>
    <w:p w14:paraId="166ACFC1">
      <w:pPr>
        <w:pStyle w:val="47"/>
        <w:keepNext w:val="0"/>
        <w:keepLines w:val="0"/>
        <w:widowControl/>
        <w:suppressLineNumbers w:val="0"/>
      </w:pPr>
      <w:r>
        <w:t xml:space="preserve">        type: String,</w:t>
      </w:r>
    </w:p>
    <w:p w14:paraId="6F981B1C">
      <w:pPr>
        <w:pStyle w:val="47"/>
        <w:keepNext w:val="0"/>
        <w:keepLines w:val="0"/>
        <w:widowControl/>
        <w:suppressLineNumbers w:val="0"/>
      </w:pPr>
      <w:r>
        <w:t xml:space="preserve">        required: true</w:t>
      </w:r>
    </w:p>
    <w:p w14:paraId="4A92521A">
      <w:pPr>
        <w:pStyle w:val="47"/>
        <w:keepNext w:val="0"/>
        <w:keepLines w:val="0"/>
        <w:widowControl/>
        <w:suppressLineNumbers w:val="0"/>
      </w:pPr>
      <w:r>
        <w:t xml:space="preserve">    },</w:t>
      </w:r>
    </w:p>
    <w:p w14:paraId="35990D14">
      <w:pPr>
        <w:pStyle w:val="47"/>
        <w:keepNext w:val="0"/>
        <w:keepLines w:val="0"/>
        <w:widowControl/>
        <w:suppressLineNumbers w:val="0"/>
      </w:pPr>
      <w:r>
        <w:t xml:space="preserve">    description: {</w:t>
      </w:r>
    </w:p>
    <w:p w14:paraId="3C860E74">
      <w:pPr>
        <w:pStyle w:val="47"/>
        <w:keepNext w:val="0"/>
        <w:keepLines w:val="0"/>
        <w:widowControl/>
        <w:suppressLineNumbers w:val="0"/>
      </w:pPr>
      <w:r>
        <w:t xml:space="preserve">        type: String</w:t>
      </w:r>
    </w:p>
    <w:p w14:paraId="3C8D8AA4">
      <w:pPr>
        <w:pStyle w:val="47"/>
        <w:keepNext w:val="0"/>
        <w:keepLines w:val="0"/>
        <w:widowControl/>
        <w:suppressLineNumbers w:val="0"/>
      </w:pPr>
      <w:r>
        <w:t xml:space="preserve">    },</w:t>
      </w:r>
    </w:p>
    <w:p w14:paraId="6EF939AA">
      <w:pPr>
        <w:pStyle w:val="47"/>
        <w:keepNext w:val="0"/>
        <w:keepLines w:val="0"/>
        <w:widowControl/>
        <w:suppressLineNumbers w:val="0"/>
      </w:pPr>
      <w:r>
        <w:t xml:space="preserve">    start_date: {</w:t>
      </w:r>
    </w:p>
    <w:p w14:paraId="30BAC106">
      <w:pPr>
        <w:pStyle w:val="47"/>
        <w:keepNext w:val="0"/>
        <w:keepLines w:val="0"/>
        <w:widowControl/>
        <w:suppressLineNumbers w:val="0"/>
        <w:rPr>
          <w:rStyle w:val="44"/>
        </w:rPr>
      </w:pPr>
      <w:r>
        <w:t xml:space="preserve">        type: Date</w:t>
      </w:r>
    </w:p>
    <w:p w14:paraId="4A709014">
      <w:pPr>
        <w:pStyle w:val="47"/>
        <w:keepNext w:val="0"/>
        <w:keepLines w:val="0"/>
        <w:widowControl/>
        <w:suppressLineNumbers w:val="0"/>
        <w:rPr>
          <w:rStyle w:val="44"/>
        </w:rPr>
      </w:pPr>
      <w:r>
        <w:rPr>
          <w:rStyle w:val="44"/>
        </w:rPr>
        <w:t xml:space="preserve">    },</w:t>
      </w:r>
    </w:p>
    <w:p w14:paraId="0941FACD">
      <w:pPr>
        <w:pStyle w:val="47"/>
        <w:keepNext w:val="0"/>
        <w:keepLines w:val="0"/>
        <w:widowControl/>
        <w:suppressLineNumbers w:val="0"/>
        <w:rPr>
          <w:rStyle w:val="44"/>
        </w:rPr>
      </w:pPr>
      <w:r>
        <w:rPr>
          <w:rStyle w:val="44"/>
        </w:rPr>
        <w:t xml:space="preserve">    </w:t>
      </w:r>
      <w:r>
        <w:t>end_date</w:t>
      </w:r>
      <w:r>
        <w:rPr>
          <w:rStyle w:val="44"/>
        </w:rPr>
        <w:t>: {</w:t>
      </w:r>
    </w:p>
    <w:p w14:paraId="443E9A6C">
      <w:pPr>
        <w:pStyle w:val="47"/>
        <w:keepNext w:val="0"/>
        <w:keepLines w:val="0"/>
        <w:widowControl/>
        <w:suppressLineNumbers w:val="0"/>
        <w:rPr>
          <w:rStyle w:val="44"/>
        </w:rPr>
      </w:pPr>
      <w:r>
        <w:rPr>
          <w:rStyle w:val="44"/>
        </w:rPr>
        <w:t xml:space="preserve">        </w:t>
      </w:r>
      <w:r>
        <w:t>type</w:t>
      </w:r>
      <w:r>
        <w:rPr>
          <w:rStyle w:val="44"/>
        </w:rPr>
        <w:t xml:space="preserve">: </w:t>
      </w:r>
      <w:r>
        <w:t>Date</w:t>
      </w:r>
    </w:p>
    <w:p w14:paraId="036ABC0B">
      <w:pPr>
        <w:pStyle w:val="47"/>
        <w:keepNext w:val="0"/>
        <w:keepLines w:val="0"/>
        <w:widowControl/>
        <w:suppressLineNumbers w:val="0"/>
        <w:rPr>
          <w:rStyle w:val="44"/>
        </w:rPr>
      </w:pPr>
      <w:r>
        <w:rPr>
          <w:rStyle w:val="44"/>
        </w:rPr>
        <w:t xml:space="preserve">    },</w:t>
      </w:r>
    </w:p>
    <w:p w14:paraId="3BBCA6D9">
      <w:pPr>
        <w:pStyle w:val="47"/>
        <w:keepNext w:val="0"/>
        <w:keepLines w:val="0"/>
        <w:widowControl/>
        <w:suppressLineNumbers w:val="0"/>
        <w:rPr>
          <w:rStyle w:val="44"/>
        </w:rPr>
      </w:pPr>
      <w:r>
        <w:rPr>
          <w:rStyle w:val="44"/>
        </w:rPr>
        <w:t xml:space="preserve">    </w:t>
      </w:r>
      <w:r>
        <w:t>status</w:t>
      </w:r>
      <w:r>
        <w:rPr>
          <w:rStyle w:val="44"/>
        </w:rPr>
        <w:t>: {</w:t>
      </w:r>
    </w:p>
    <w:p w14:paraId="06C72CFC">
      <w:pPr>
        <w:pStyle w:val="47"/>
        <w:keepNext w:val="0"/>
        <w:keepLines w:val="0"/>
        <w:widowControl/>
        <w:suppressLineNumbers w:val="0"/>
        <w:rPr>
          <w:rStyle w:val="44"/>
        </w:rPr>
      </w:pPr>
      <w:r>
        <w:rPr>
          <w:rStyle w:val="44"/>
        </w:rPr>
        <w:t xml:space="preserve">        </w:t>
      </w:r>
      <w:r>
        <w:t>type</w:t>
      </w:r>
      <w:r>
        <w:rPr>
          <w:rStyle w:val="44"/>
        </w:rPr>
        <w:t xml:space="preserve">: </w:t>
      </w:r>
      <w:r>
        <w:t>String</w:t>
      </w:r>
      <w:r>
        <w:rPr>
          <w:rStyle w:val="44"/>
        </w:rPr>
        <w:t>,</w:t>
      </w:r>
    </w:p>
    <w:p w14:paraId="7B2AE64F">
      <w:pPr>
        <w:pStyle w:val="47"/>
        <w:keepNext w:val="0"/>
        <w:keepLines w:val="0"/>
        <w:widowControl/>
        <w:suppressLineNumbers w:val="0"/>
        <w:rPr>
          <w:rStyle w:val="44"/>
        </w:rPr>
      </w:pPr>
      <w:r>
        <w:rPr>
          <w:rStyle w:val="44"/>
        </w:rPr>
        <w:t xml:space="preserve">        </w:t>
      </w:r>
      <w:r>
        <w:t>enum</w:t>
      </w:r>
      <w:r>
        <w:rPr>
          <w:rStyle w:val="44"/>
        </w:rPr>
        <w:t>: [</w:t>
      </w:r>
      <w:r>
        <w:t>'Active'</w:t>
      </w:r>
      <w:r>
        <w:rPr>
          <w:rStyle w:val="44"/>
        </w:rPr>
        <w:t xml:space="preserve">, </w:t>
      </w:r>
      <w:r>
        <w:t>'Archived'</w:t>
      </w:r>
      <w:r>
        <w:rPr>
          <w:rStyle w:val="44"/>
        </w:rPr>
        <w:t>],</w:t>
      </w:r>
    </w:p>
    <w:p w14:paraId="3207CD39">
      <w:pPr>
        <w:pStyle w:val="47"/>
        <w:keepNext w:val="0"/>
        <w:keepLines w:val="0"/>
        <w:widowControl/>
        <w:suppressLineNumbers w:val="0"/>
        <w:rPr>
          <w:rStyle w:val="44"/>
        </w:rPr>
      </w:pPr>
      <w:r>
        <w:rPr>
          <w:rStyle w:val="44"/>
        </w:rPr>
        <w:t xml:space="preserve">        </w:t>
      </w:r>
      <w:r>
        <w:t>default</w:t>
      </w:r>
      <w:r>
        <w:rPr>
          <w:rStyle w:val="44"/>
        </w:rPr>
        <w:t xml:space="preserve">: </w:t>
      </w:r>
      <w:r>
        <w:t>'Active'</w:t>
      </w:r>
    </w:p>
    <w:p w14:paraId="31524799">
      <w:pPr>
        <w:pStyle w:val="47"/>
        <w:keepNext w:val="0"/>
        <w:keepLines w:val="0"/>
        <w:widowControl/>
        <w:suppressLineNumbers w:val="0"/>
        <w:rPr>
          <w:rStyle w:val="44"/>
        </w:rPr>
      </w:pPr>
      <w:r>
        <w:rPr>
          <w:rStyle w:val="44"/>
        </w:rPr>
        <w:t xml:space="preserve">    },</w:t>
      </w:r>
    </w:p>
    <w:p w14:paraId="056351AA">
      <w:pPr>
        <w:pStyle w:val="47"/>
        <w:keepNext w:val="0"/>
        <w:keepLines w:val="0"/>
        <w:widowControl/>
        <w:suppressLineNumbers w:val="0"/>
        <w:rPr>
          <w:rStyle w:val="44"/>
        </w:rPr>
      </w:pPr>
      <w:r>
        <w:rPr>
          <w:rStyle w:val="44"/>
        </w:rPr>
        <w:t xml:space="preserve">    </w:t>
      </w:r>
      <w:r>
        <w:t>priority</w:t>
      </w:r>
      <w:r>
        <w:rPr>
          <w:rStyle w:val="44"/>
        </w:rPr>
        <w:t>: {</w:t>
      </w:r>
    </w:p>
    <w:p w14:paraId="5CAA4038">
      <w:pPr>
        <w:pStyle w:val="47"/>
        <w:keepNext w:val="0"/>
        <w:keepLines w:val="0"/>
        <w:widowControl/>
        <w:suppressLineNumbers w:val="0"/>
        <w:rPr>
          <w:rStyle w:val="44"/>
        </w:rPr>
      </w:pPr>
      <w:r>
        <w:rPr>
          <w:rStyle w:val="44"/>
        </w:rPr>
        <w:t xml:space="preserve">        </w:t>
      </w:r>
      <w:r>
        <w:t>type</w:t>
      </w:r>
      <w:r>
        <w:rPr>
          <w:rStyle w:val="44"/>
        </w:rPr>
        <w:t xml:space="preserve">: </w:t>
      </w:r>
      <w:r>
        <w:t>String</w:t>
      </w:r>
      <w:r>
        <w:rPr>
          <w:rStyle w:val="44"/>
        </w:rPr>
        <w:t>,</w:t>
      </w:r>
    </w:p>
    <w:p w14:paraId="4DFFB6BC">
      <w:pPr>
        <w:pStyle w:val="47"/>
        <w:keepNext w:val="0"/>
        <w:keepLines w:val="0"/>
        <w:widowControl/>
        <w:suppressLineNumbers w:val="0"/>
        <w:rPr>
          <w:rStyle w:val="44"/>
        </w:rPr>
      </w:pPr>
      <w:r>
        <w:rPr>
          <w:rStyle w:val="44"/>
        </w:rPr>
        <w:t xml:space="preserve">        </w:t>
      </w:r>
      <w:r>
        <w:t>enum</w:t>
      </w:r>
      <w:r>
        <w:rPr>
          <w:rStyle w:val="44"/>
        </w:rPr>
        <w:t>: [</w:t>
      </w:r>
      <w:r>
        <w:t>'Low'</w:t>
      </w:r>
      <w:r>
        <w:rPr>
          <w:rStyle w:val="44"/>
        </w:rPr>
        <w:t xml:space="preserve">, </w:t>
      </w:r>
      <w:r>
        <w:t>'Medium'</w:t>
      </w:r>
      <w:r>
        <w:rPr>
          <w:rStyle w:val="44"/>
        </w:rPr>
        <w:t xml:space="preserve">, </w:t>
      </w:r>
      <w:r>
        <w:t>'High'</w:t>
      </w:r>
      <w:r>
        <w:rPr>
          <w:rStyle w:val="44"/>
        </w:rPr>
        <w:t>],</w:t>
      </w:r>
    </w:p>
    <w:p w14:paraId="3E7A074C">
      <w:pPr>
        <w:pStyle w:val="47"/>
        <w:keepNext w:val="0"/>
        <w:keepLines w:val="0"/>
        <w:widowControl/>
        <w:suppressLineNumbers w:val="0"/>
        <w:rPr>
          <w:rStyle w:val="44"/>
        </w:rPr>
      </w:pPr>
      <w:r>
        <w:rPr>
          <w:rStyle w:val="44"/>
        </w:rPr>
        <w:t xml:space="preserve">        </w:t>
      </w:r>
      <w:r>
        <w:t>default</w:t>
      </w:r>
      <w:r>
        <w:rPr>
          <w:rStyle w:val="44"/>
        </w:rPr>
        <w:t xml:space="preserve">: </w:t>
      </w:r>
      <w:r>
        <w:t>'Medium'</w:t>
      </w:r>
    </w:p>
    <w:p w14:paraId="43BAF022">
      <w:pPr>
        <w:pStyle w:val="47"/>
        <w:keepNext w:val="0"/>
        <w:keepLines w:val="0"/>
        <w:widowControl/>
        <w:suppressLineNumbers w:val="0"/>
        <w:rPr>
          <w:rStyle w:val="44"/>
        </w:rPr>
      </w:pPr>
      <w:r>
        <w:rPr>
          <w:rStyle w:val="44"/>
        </w:rPr>
        <w:t xml:space="preserve">    },</w:t>
      </w:r>
    </w:p>
    <w:p w14:paraId="63D57194">
      <w:pPr>
        <w:pStyle w:val="47"/>
        <w:keepNext w:val="0"/>
        <w:keepLines w:val="0"/>
        <w:widowControl/>
        <w:suppressLineNumbers w:val="0"/>
        <w:rPr>
          <w:rStyle w:val="44"/>
        </w:rPr>
      </w:pPr>
      <w:r>
        <w:rPr>
          <w:rStyle w:val="44"/>
        </w:rPr>
        <w:t xml:space="preserve">    </w:t>
      </w:r>
      <w:r>
        <w:t>is_deleted</w:t>
      </w:r>
      <w:r>
        <w:rPr>
          <w:rStyle w:val="44"/>
        </w:rPr>
        <w:t>: {</w:t>
      </w:r>
    </w:p>
    <w:p w14:paraId="639E73E0">
      <w:pPr>
        <w:pStyle w:val="47"/>
        <w:keepNext w:val="0"/>
        <w:keepLines w:val="0"/>
        <w:widowControl/>
        <w:suppressLineNumbers w:val="0"/>
        <w:rPr>
          <w:rStyle w:val="44"/>
        </w:rPr>
      </w:pPr>
      <w:r>
        <w:rPr>
          <w:rStyle w:val="44"/>
        </w:rPr>
        <w:t xml:space="preserve">        </w:t>
      </w:r>
      <w:r>
        <w:t>type</w:t>
      </w:r>
      <w:r>
        <w:rPr>
          <w:rStyle w:val="44"/>
        </w:rPr>
        <w:t xml:space="preserve">: </w:t>
      </w:r>
      <w:r>
        <w:t>Boolean</w:t>
      </w:r>
      <w:r>
        <w:rPr>
          <w:rStyle w:val="44"/>
        </w:rPr>
        <w:t>,</w:t>
      </w:r>
    </w:p>
    <w:p w14:paraId="53F4C11F">
      <w:pPr>
        <w:pStyle w:val="47"/>
        <w:keepNext w:val="0"/>
        <w:keepLines w:val="0"/>
        <w:widowControl/>
        <w:suppressLineNumbers w:val="0"/>
        <w:rPr>
          <w:rStyle w:val="44"/>
        </w:rPr>
      </w:pPr>
      <w:r>
        <w:rPr>
          <w:rStyle w:val="44"/>
        </w:rPr>
        <w:t xml:space="preserve">        </w:t>
      </w:r>
      <w:r>
        <w:t>default</w:t>
      </w:r>
      <w:r>
        <w:rPr>
          <w:rStyle w:val="44"/>
        </w:rPr>
        <w:t xml:space="preserve">: </w:t>
      </w:r>
      <w:r>
        <w:t>false</w:t>
      </w:r>
    </w:p>
    <w:p w14:paraId="2F76B924">
      <w:pPr>
        <w:pStyle w:val="47"/>
        <w:keepNext w:val="0"/>
        <w:keepLines w:val="0"/>
        <w:widowControl/>
        <w:suppressLineNumbers w:val="0"/>
        <w:rPr>
          <w:rStyle w:val="44"/>
        </w:rPr>
      </w:pPr>
      <w:r>
        <w:rPr>
          <w:rStyle w:val="44"/>
        </w:rPr>
        <w:t xml:space="preserve">    },</w:t>
      </w:r>
    </w:p>
    <w:p w14:paraId="1D8BE275">
      <w:pPr>
        <w:pStyle w:val="47"/>
        <w:keepNext w:val="0"/>
        <w:keepLines w:val="0"/>
        <w:widowControl/>
        <w:suppressLineNumbers w:val="0"/>
        <w:rPr>
          <w:rStyle w:val="44"/>
        </w:rPr>
      </w:pPr>
      <w:r>
        <w:rPr>
          <w:rStyle w:val="44"/>
        </w:rPr>
        <w:t xml:space="preserve">    </w:t>
      </w:r>
      <w:r>
        <w:t>project_type</w:t>
      </w:r>
      <w:r>
        <w:rPr>
          <w:rStyle w:val="44"/>
        </w:rPr>
        <w:t xml:space="preserve">: { </w:t>
      </w:r>
      <w:r>
        <w:t>// Loại dự án (ví dụ: IT, Sale, Marketing)</w:t>
      </w:r>
    </w:p>
    <w:p w14:paraId="545E835E">
      <w:pPr>
        <w:pStyle w:val="47"/>
        <w:keepNext w:val="0"/>
        <w:keepLines w:val="0"/>
        <w:widowControl/>
        <w:suppressLineNumbers w:val="0"/>
        <w:rPr>
          <w:rStyle w:val="44"/>
        </w:rPr>
      </w:pPr>
      <w:r>
        <w:rPr>
          <w:rStyle w:val="44"/>
        </w:rPr>
        <w:t xml:space="preserve">        </w:t>
      </w:r>
      <w:r>
        <w:t>type</w:t>
      </w:r>
      <w:r>
        <w:rPr>
          <w:rStyle w:val="44"/>
        </w:rPr>
        <w:t xml:space="preserve">: </w:t>
      </w:r>
      <w:r>
        <w:t>String</w:t>
      </w:r>
    </w:p>
    <w:p w14:paraId="33A0347E">
      <w:pPr>
        <w:pStyle w:val="47"/>
        <w:keepNext w:val="0"/>
        <w:keepLines w:val="0"/>
        <w:widowControl/>
        <w:suppressLineNumbers w:val="0"/>
        <w:rPr>
          <w:rStyle w:val="44"/>
        </w:rPr>
      </w:pPr>
      <w:r>
        <w:rPr>
          <w:rStyle w:val="44"/>
        </w:rPr>
        <w:t xml:space="preserve">        </w:t>
      </w:r>
      <w:r>
        <w:t>// Bạn có thể cân nhắc thêm enum hoặc ref đến một ProjectType model nếu cần</w:t>
      </w:r>
    </w:p>
    <w:p w14:paraId="7F9D3731">
      <w:pPr>
        <w:pStyle w:val="47"/>
        <w:keepNext w:val="0"/>
        <w:keepLines w:val="0"/>
        <w:widowControl/>
        <w:suppressLineNumbers w:val="0"/>
        <w:rPr>
          <w:rStyle w:val="44"/>
        </w:rPr>
      </w:pPr>
      <w:r>
        <w:rPr>
          <w:rStyle w:val="44"/>
        </w:rPr>
        <w:t xml:space="preserve">    },</w:t>
      </w:r>
    </w:p>
    <w:p w14:paraId="7F1288E3">
      <w:pPr>
        <w:pStyle w:val="47"/>
        <w:keepNext w:val="0"/>
        <w:keepLines w:val="0"/>
        <w:widowControl/>
        <w:suppressLineNumbers w:val="0"/>
        <w:rPr>
          <w:rStyle w:val="44"/>
        </w:rPr>
      </w:pPr>
      <w:r>
        <w:rPr>
          <w:rStyle w:val="44"/>
        </w:rPr>
        <w:t xml:space="preserve">    </w:t>
      </w:r>
      <w:r>
        <w:t>// member_count: { type: Number, default: 0 }, // Nếu bạn muốn lưu số lượng thành viên trực tiếp ở đây</w:t>
      </w:r>
    </w:p>
    <w:p w14:paraId="21D8C70D">
      <w:pPr>
        <w:pStyle w:val="47"/>
        <w:keepNext w:val="0"/>
        <w:keepLines w:val="0"/>
        <w:widowControl/>
        <w:suppressLineNumbers w:val="0"/>
        <w:rPr>
          <w:rStyle w:val="44"/>
        </w:rPr>
      </w:pPr>
      <w:r>
        <w:rPr>
          <w:rStyle w:val="44"/>
        </w:rPr>
        <w:t xml:space="preserve">    </w:t>
      </w:r>
    </w:p>
    <w:p w14:paraId="0D6096B7">
      <w:pPr>
        <w:pStyle w:val="47"/>
        <w:keepNext w:val="0"/>
        <w:keepLines w:val="0"/>
        <w:widowControl/>
        <w:suppressLineNumbers w:val="0"/>
        <w:rPr>
          <w:rStyle w:val="44"/>
        </w:rPr>
      </w:pPr>
      <w:r>
        <w:rPr>
          <w:rStyle w:val="44"/>
        </w:rPr>
        <w:t xml:space="preserve">    </w:t>
      </w:r>
      <w:r>
        <w:t>// ---- TRƯỜNG MỚI ĐỂ LIÊN KẾT VỚI NHÓM ----</w:t>
      </w:r>
    </w:p>
    <w:p w14:paraId="468693C2">
      <w:pPr>
        <w:pStyle w:val="47"/>
        <w:keepNext w:val="0"/>
        <w:keepLines w:val="0"/>
        <w:widowControl/>
        <w:suppressLineNumbers w:val="0"/>
        <w:rPr>
          <w:rStyle w:val="44"/>
        </w:rPr>
      </w:pPr>
      <w:r>
        <w:rPr>
          <w:rStyle w:val="44"/>
        </w:rPr>
        <w:t xml:space="preserve">    </w:t>
      </w:r>
      <w:r>
        <w:t>team_id</w:t>
      </w:r>
      <w:r>
        <w:rPr>
          <w:rStyle w:val="44"/>
        </w:rPr>
        <w:t>: {</w:t>
      </w:r>
    </w:p>
    <w:p w14:paraId="26880920">
      <w:pPr>
        <w:pStyle w:val="47"/>
        <w:keepNext w:val="0"/>
        <w:keepLines w:val="0"/>
        <w:widowControl/>
        <w:suppressLineNumbers w:val="0"/>
        <w:rPr>
          <w:rStyle w:val="44"/>
        </w:rPr>
      </w:pPr>
      <w:r>
        <w:rPr>
          <w:rStyle w:val="44"/>
        </w:rPr>
        <w:t xml:space="preserve">        </w:t>
      </w:r>
      <w:r>
        <w:t>type</w:t>
      </w:r>
      <w:r>
        <w:rPr>
          <w:rStyle w:val="44"/>
        </w:rPr>
        <w:t>: mongoose.Schema.Types.ObjectId,</w:t>
      </w:r>
    </w:p>
    <w:p w14:paraId="2CA002F0">
      <w:pPr>
        <w:pStyle w:val="47"/>
        <w:keepNext w:val="0"/>
        <w:keepLines w:val="0"/>
        <w:widowControl/>
        <w:suppressLineNumbers w:val="0"/>
        <w:rPr>
          <w:rStyle w:val="44"/>
        </w:rPr>
      </w:pPr>
      <w:r>
        <w:rPr>
          <w:rStyle w:val="44"/>
        </w:rPr>
        <w:t xml:space="preserve">        </w:t>
      </w:r>
      <w:r>
        <w:t>ref</w:t>
      </w:r>
      <w:r>
        <w:rPr>
          <w:rStyle w:val="44"/>
        </w:rPr>
        <w:t xml:space="preserve">: </w:t>
      </w:r>
      <w:r>
        <w:t>'Team'</w:t>
      </w:r>
      <w:r>
        <w:rPr>
          <w:rStyle w:val="44"/>
        </w:rPr>
        <w:t xml:space="preserve">, </w:t>
      </w:r>
      <w:r>
        <w:t>// Tham chiếu đến model Team</w:t>
      </w:r>
    </w:p>
    <w:p w14:paraId="551E5B74">
      <w:pPr>
        <w:pStyle w:val="47"/>
        <w:keepNext w:val="0"/>
        <w:keepLines w:val="0"/>
        <w:widowControl/>
        <w:suppressLineNumbers w:val="0"/>
        <w:rPr>
          <w:rStyle w:val="44"/>
        </w:rPr>
      </w:pPr>
      <w:r>
        <w:rPr>
          <w:rStyle w:val="44"/>
        </w:rPr>
        <w:t xml:space="preserve">        </w:t>
      </w:r>
      <w:r>
        <w:t>default</w:t>
      </w:r>
      <w:r>
        <w:rPr>
          <w:rStyle w:val="44"/>
        </w:rPr>
        <w:t xml:space="preserve">: </w:t>
      </w:r>
      <w:r>
        <w:t>null</w:t>
      </w:r>
      <w:r>
        <w:rPr>
          <w:rStyle w:val="44"/>
        </w:rPr>
        <w:t xml:space="preserve"> </w:t>
      </w:r>
      <w:r>
        <w:t>// Cho phép dự án không thuộc nhóm nào</w:t>
      </w:r>
    </w:p>
    <w:p w14:paraId="7C14DFA7">
      <w:pPr>
        <w:pStyle w:val="47"/>
        <w:keepNext w:val="0"/>
        <w:keepLines w:val="0"/>
        <w:widowControl/>
        <w:suppressLineNumbers w:val="0"/>
        <w:rPr>
          <w:rStyle w:val="44"/>
        </w:rPr>
      </w:pPr>
      <w:r>
        <w:rPr>
          <w:rStyle w:val="44"/>
        </w:rPr>
        <w:t xml:space="preserve">    }</w:t>
      </w:r>
    </w:p>
    <w:p w14:paraId="47467CB7">
      <w:pPr>
        <w:pStyle w:val="47"/>
        <w:keepNext w:val="0"/>
        <w:keepLines w:val="0"/>
        <w:widowControl/>
        <w:suppressLineNumbers w:val="0"/>
        <w:rPr>
          <w:rStyle w:val="44"/>
        </w:rPr>
      </w:pPr>
      <w:r>
        <w:rPr>
          <w:rStyle w:val="44"/>
        </w:rPr>
        <w:t xml:space="preserve">    </w:t>
      </w:r>
      <w:r>
        <w:t>// ---- HẾT TRƯỜNG MỚI ----</w:t>
      </w:r>
    </w:p>
    <w:p w14:paraId="041D1831">
      <w:pPr>
        <w:pStyle w:val="47"/>
        <w:keepNext w:val="0"/>
        <w:keepLines w:val="0"/>
        <w:widowControl/>
        <w:suppressLineNumbers w:val="0"/>
        <w:rPr>
          <w:rStyle w:val="44"/>
        </w:rPr>
      </w:pPr>
    </w:p>
    <w:p w14:paraId="7C04D45D">
      <w:pPr>
        <w:pStyle w:val="47"/>
        <w:keepNext w:val="0"/>
        <w:keepLines w:val="0"/>
        <w:widowControl/>
        <w:suppressLineNumbers w:val="0"/>
        <w:rPr>
          <w:rStyle w:val="44"/>
        </w:rPr>
      </w:pPr>
      <w:r>
        <w:rPr>
          <w:rStyle w:val="44"/>
        </w:rPr>
        <w:t xml:space="preserve">    </w:t>
      </w:r>
      <w:r>
        <w:t>// ... các trường Project khác của bạn</w:t>
      </w:r>
    </w:p>
    <w:p w14:paraId="00B092F7">
      <w:pPr>
        <w:pStyle w:val="47"/>
        <w:keepNext w:val="0"/>
        <w:keepLines w:val="0"/>
        <w:widowControl/>
        <w:suppressLineNumbers w:val="0"/>
        <w:rPr>
          <w:rStyle w:val="44"/>
        </w:rPr>
      </w:pPr>
      <w:r>
        <w:rPr>
          <w:rStyle w:val="44"/>
        </w:rPr>
        <w:t>}, {</w:t>
      </w:r>
    </w:p>
    <w:p w14:paraId="01F0B2C6">
      <w:pPr>
        <w:pStyle w:val="47"/>
        <w:keepNext w:val="0"/>
        <w:keepLines w:val="0"/>
        <w:widowControl/>
        <w:suppressLineNumbers w:val="0"/>
        <w:rPr>
          <w:rStyle w:val="44"/>
        </w:rPr>
      </w:pPr>
      <w:r>
        <w:rPr>
          <w:rStyle w:val="44"/>
        </w:rPr>
        <w:t xml:space="preserve">    </w:t>
      </w:r>
      <w:r>
        <w:t>timestamps</w:t>
      </w:r>
      <w:r>
        <w:rPr>
          <w:rStyle w:val="44"/>
        </w:rPr>
        <w:t xml:space="preserve">: </w:t>
      </w:r>
      <w:r>
        <w:t>true</w:t>
      </w:r>
      <w:r>
        <w:rPr>
          <w:rStyle w:val="44"/>
        </w:rPr>
        <w:t xml:space="preserve"> </w:t>
      </w:r>
      <w:r>
        <w:t>// Tự động thêm createdAt và updatedAt</w:t>
      </w:r>
    </w:p>
    <w:p w14:paraId="6192CD50">
      <w:pPr>
        <w:pStyle w:val="47"/>
        <w:keepNext w:val="0"/>
        <w:keepLines w:val="0"/>
        <w:widowControl/>
        <w:suppressLineNumbers w:val="0"/>
        <w:rPr>
          <w:rStyle w:val="44"/>
        </w:rPr>
      </w:pPr>
      <w:r>
        <w:rPr>
          <w:rStyle w:val="44"/>
        </w:rPr>
        <w:t>});</w:t>
      </w:r>
    </w:p>
    <w:p w14:paraId="6F083648">
      <w:pPr>
        <w:pStyle w:val="47"/>
        <w:keepNext w:val="0"/>
        <w:keepLines w:val="0"/>
        <w:widowControl/>
        <w:suppressLineNumbers w:val="0"/>
      </w:pPr>
      <w:r>
        <w:t>const</w:t>
      </w:r>
      <w:r>
        <w:rPr>
          <w:rStyle w:val="44"/>
        </w:rPr>
        <w:t xml:space="preserve"> Project = mongoose.model(</w:t>
      </w:r>
      <w:r>
        <w:t>'Project'</w:t>
      </w:r>
      <w:r>
        <w:rPr>
          <w:rStyle w:val="44"/>
        </w:rPr>
        <w:t>, projectSchema);</w:t>
      </w:r>
      <w:r>
        <w:t>module</w:t>
      </w:r>
      <w:r>
        <w:rPr>
          <w:rStyle w:val="44"/>
        </w:rPr>
        <w:t>.exports = Project;</w:t>
      </w:r>
    </w:p>
    <w:p w14:paraId="6321F963">
      <w:pPr>
        <w:pStyle w:val="85"/>
        <w:keepNext w:val="0"/>
        <w:keepLines w:val="0"/>
        <w:widowControl/>
        <w:suppressLineNumbers w:val="0"/>
      </w:pPr>
      <w:r>
        <w:rPr>
          <w:rStyle w:val="92"/>
        </w:rPr>
        <w:t xml:space="preserve">4. Model: </w:t>
      </w:r>
      <w:r>
        <w:rPr>
          <w:rStyle w:val="44"/>
        </w:rPr>
        <w:t>PersonalMemberList</w:t>
      </w:r>
      <w:r>
        <w:rPr>
          <w:rStyle w:val="92"/>
        </w:rPr>
        <w:t xml:space="preserve"> (Danh sách nhân viên cá nhân)</w:t>
      </w:r>
    </w:p>
    <w:p w14:paraId="0F3F3E1C">
      <w:pPr>
        <w:pStyle w:val="85"/>
        <w:keepNext w:val="0"/>
        <w:keepLines w:val="0"/>
        <w:widowControl/>
        <w:suppressLineNumbers w:val="0"/>
      </w:pPr>
      <w:r>
        <w:t xml:space="preserve">Bạn đã đề cập rằng bạn đã làm model này. Tôi sẽ không hướng dẫn lại việc tạo model này, nhưng bạn cần đảm bảo rằng nó có các trường như </w:t>
      </w:r>
      <w:r>
        <w:rPr>
          <w:rStyle w:val="44"/>
        </w:rPr>
        <w:t>owner_user_id</w:t>
      </w:r>
      <w:r>
        <w:t xml:space="preserve">, </w:t>
      </w:r>
      <w:r>
        <w:rPr>
          <w:rStyle w:val="44"/>
        </w:rPr>
        <w:t>member_user_id</w:t>
      </w:r>
      <w:r>
        <w:t xml:space="preserve">, </w:t>
      </w:r>
      <w:r>
        <w:rPr>
          <w:rStyle w:val="44"/>
        </w:rPr>
        <w:t>is_active</w:t>
      </w:r>
      <w:r>
        <w:t xml:space="preserve">, </w:t>
      </w:r>
      <w:r>
        <w:rPr>
          <w:rStyle w:val="44"/>
        </w:rPr>
        <w:t>custom_role</w:t>
      </w:r>
      <w:r>
        <w:t xml:space="preserve">, </w:t>
      </w:r>
      <w:r>
        <w:rPr>
          <w:rStyle w:val="44"/>
        </w:rPr>
        <w:t>notes</w:t>
      </w:r>
      <w:r>
        <w:t xml:space="preserve"> và có </w:t>
      </w:r>
      <w:r>
        <w:rPr>
          <w:rStyle w:val="44"/>
        </w:rPr>
        <w:t>unique index</w:t>
      </w:r>
      <w:r>
        <w:t xml:space="preserve"> trên </w:t>
      </w:r>
      <w:r>
        <w:rPr>
          <w:rStyle w:val="44"/>
        </w:rPr>
        <w:t>(owner_user_id, member_user_id)</w:t>
      </w:r>
      <w:r>
        <w:t xml:space="preserve"> để đảm bảo tính toàn vẹn dữ liệu. Model này sẽ là nguồn dữ liệu để bạn lấy danh sách thành viên khi thêm vào nhóm.</w:t>
      </w:r>
    </w:p>
    <w:p w14:paraId="07D9406C">
      <w:pPr>
        <w:pStyle w:val="85"/>
        <w:keepNext w:val="0"/>
        <w:keepLines w:val="0"/>
        <w:widowControl/>
        <w:suppressLineNumbers w:val="0"/>
      </w:pPr>
      <w:r>
        <w:rPr>
          <w:rStyle w:val="92"/>
        </w:rPr>
        <w:t>Các bước tiếp theo cho Backend:</w:t>
      </w:r>
    </w:p>
    <w:p w14:paraId="7EF6196B">
      <w:pPr>
        <w:pStyle w:val="85"/>
        <w:keepNext w:val="0"/>
        <w:keepLines w:val="0"/>
        <w:widowControl/>
        <w:suppressLineNumbers w:val="0"/>
      </w:pPr>
      <w:r>
        <w:t>Sau khi bạn đã tạo và cập nhật các Schema Model này, hãy đảm bảo bạn import chúng vào các Controller và Router files.</w:t>
      </w:r>
    </w:p>
    <w:p w14:paraId="27B8587E">
      <w:pPr>
        <w:pStyle w:val="85"/>
        <w:keepNext w:val="0"/>
        <w:keepLines w:val="0"/>
        <w:widowControl/>
        <w:suppressLineNumbers w:val="0"/>
      </w:pPr>
      <w:r>
        <w:t xml:space="preserve">Tiếp theo là phần quan trọng nhất của Backend: </w:t>
      </w:r>
      <w:r>
        <w:rPr>
          <w:rStyle w:val="92"/>
        </w:rPr>
        <w:t>Xây dựng Logic APIs</w:t>
      </w:r>
      <w:r>
        <w:t xml:space="preserve"> để tương tác với các Model này.</w:t>
      </w:r>
    </w:p>
    <w:p w14:paraId="082D49B6">
      <w:pPr>
        <w:pStyle w:val="85"/>
        <w:keepNext w:val="0"/>
        <w:keepLines w:val="0"/>
        <w:widowControl/>
        <w:suppressLineNumbers w:val="0"/>
      </w:pPr>
      <w:r>
        <w:rPr>
          <w:rStyle w:val="92"/>
        </w:rPr>
        <w:t xml:space="preserve">API Controllers (Ví dụ: </w:t>
      </w:r>
      <w:r>
        <w:rPr>
          <w:rStyle w:val="44"/>
        </w:rPr>
        <w:t>backend/controllers/team.controller.js</w:t>
      </w:r>
      <w:r>
        <w:rPr>
          <w:rStyle w:val="92"/>
        </w:rPr>
        <w:t xml:space="preserve"> và </w:t>
      </w:r>
      <w:r>
        <w:rPr>
          <w:rStyle w:val="44"/>
        </w:rPr>
        <w:t>backend/routes/team.routes.js</w:t>
      </w:r>
      <w:r>
        <w:rPr>
          <w:rStyle w:val="92"/>
        </w:rPr>
        <w:t>)</w:t>
      </w:r>
    </w:p>
    <w:p w14:paraId="18748CB7">
      <w:pPr>
        <w:keepNext w:val="0"/>
        <w:keepLines w:val="0"/>
        <w:widowControl/>
        <w:numPr>
          <w:ilvl w:val="0"/>
          <w:numId w:val="14"/>
        </w:numPr>
        <w:suppressLineNumbers w:val="0"/>
        <w:spacing w:before="0" w:beforeAutospacing="1" w:after="0" w:afterAutospacing="1"/>
        <w:ind w:left="1440" w:hanging="360"/>
      </w:pPr>
    </w:p>
    <w:p w14:paraId="09FC44E5">
      <w:pPr>
        <w:pStyle w:val="85"/>
        <w:keepNext w:val="0"/>
        <w:keepLines w:val="0"/>
        <w:widowControl/>
        <w:suppressLineNumbers w:val="0"/>
        <w:ind w:left="720"/>
      </w:pPr>
      <w:r>
        <w:rPr>
          <w:rStyle w:val="92"/>
        </w:rPr>
        <w:t>1. API Tạo Nhóm Mới (</w:t>
      </w:r>
      <w:r>
        <w:rPr>
          <w:rStyle w:val="44"/>
        </w:rPr>
        <w:t>POST /api/teams</w:t>
      </w:r>
      <w:r>
        <w:rPr>
          <w:rStyle w:val="92"/>
        </w:rPr>
        <w:t>)</w:t>
      </w:r>
    </w:p>
    <w:p w14:paraId="16569928">
      <w:pPr>
        <w:keepNext w:val="0"/>
        <w:keepLines w:val="0"/>
        <w:widowControl/>
        <w:numPr>
          <w:ilvl w:val="0"/>
          <w:numId w:val="14"/>
        </w:numPr>
        <w:suppressLineNumbers w:val="0"/>
        <w:spacing w:before="0" w:beforeAutospacing="1" w:after="0" w:afterAutospacing="1"/>
        <w:ind w:left="1440" w:hanging="360"/>
      </w:pPr>
    </w:p>
    <w:p w14:paraId="7A4C4835">
      <w:pPr>
        <w:keepNext w:val="0"/>
        <w:keepLines w:val="0"/>
        <w:widowControl/>
        <w:numPr>
          <w:ilvl w:val="1"/>
          <w:numId w:val="15"/>
        </w:numPr>
        <w:suppressLineNumbers w:val="0"/>
        <w:tabs>
          <w:tab w:val="left" w:pos="1440"/>
        </w:tabs>
        <w:spacing w:before="0" w:beforeAutospacing="1" w:after="0" w:afterAutospacing="1"/>
        <w:ind w:left="1440" w:hanging="360"/>
      </w:pPr>
      <w:r>
        <w:rPr>
          <w:rStyle w:val="92"/>
        </w:rPr>
        <w:t>Logic:</w:t>
      </w:r>
      <w:r>
        <w:t xml:space="preserve"> </w:t>
      </w:r>
    </w:p>
    <w:p w14:paraId="2EBE7642">
      <w:pPr>
        <w:keepNext w:val="0"/>
        <w:keepLines w:val="0"/>
        <w:widowControl/>
        <w:numPr>
          <w:ilvl w:val="2"/>
          <w:numId w:val="15"/>
        </w:numPr>
        <w:suppressLineNumbers w:val="0"/>
        <w:tabs>
          <w:tab w:val="left" w:pos="2160"/>
        </w:tabs>
        <w:spacing w:before="0" w:beforeAutospacing="1" w:after="0" w:afterAutospacing="1"/>
        <w:ind w:left="2160" w:hanging="360"/>
      </w:pPr>
      <w:r>
        <w:t xml:space="preserve">Nhận </w:t>
      </w:r>
      <w:r>
        <w:rPr>
          <w:rStyle w:val="44"/>
        </w:rPr>
        <w:t>team_name</w:t>
      </w:r>
      <w:r>
        <w:t xml:space="preserve">, </w:t>
      </w:r>
      <w:r>
        <w:rPr>
          <w:rStyle w:val="44"/>
        </w:rPr>
        <w:t>description</w:t>
      </w:r>
      <w:r>
        <w:t xml:space="preserve">, </w:t>
      </w:r>
      <w:r>
        <w:rPr>
          <w:rStyle w:val="44"/>
        </w:rPr>
        <w:t>members</w:t>
      </w:r>
      <w:r>
        <w:t xml:space="preserve"> (mảng các </w:t>
      </w:r>
      <w:r>
        <w:rPr>
          <w:rStyle w:val="44"/>
        </w:rPr>
        <w:t>{ user_id, role }</w:t>
      </w:r>
      <w:r>
        <w:t xml:space="preserve">), </w:t>
      </w:r>
      <w:r>
        <w:rPr>
          <w:rStyle w:val="44"/>
        </w:rPr>
        <w:t>new_project_data</w:t>
      </w:r>
      <w:r>
        <w:t xml:space="preserve"> (nếu có), </w:t>
      </w:r>
      <w:r>
        <w:rPr>
          <w:rStyle w:val="44"/>
        </w:rPr>
        <w:t>project_id</w:t>
      </w:r>
      <w:r>
        <w:t xml:space="preserve"> (nếu có).</w:t>
      </w:r>
    </w:p>
    <w:p w14:paraId="3026456E">
      <w:pPr>
        <w:keepNext w:val="0"/>
        <w:keepLines w:val="0"/>
        <w:widowControl/>
        <w:numPr>
          <w:ilvl w:val="2"/>
          <w:numId w:val="15"/>
        </w:numPr>
        <w:suppressLineNumbers w:val="0"/>
        <w:tabs>
          <w:tab w:val="left" w:pos="2160"/>
        </w:tabs>
        <w:spacing w:before="0" w:beforeAutospacing="1" w:after="0" w:afterAutospacing="1"/>
        <w:ind w:left="2160" w:hanging="360"/>
      </w:pPr>
      <w:r>
        <w:t xml:space="preserve">Tạo </w:t>
      </w:r>
      <w:r>
        <w:rPr>
          <w:rStyle w:val="44"/>
        </w:rPr>
        <w:t>Team</w:t>
      </w:r>
      <w:r>
        <w:t xml:space="preserve"> mới.</w:t>
      </w:r>
    </w:p>
    <w:p w14:paraId="5E95CF2B">
      <w:pPr>
        <w:keepNext w:val="0"/>
        <w:keepLines w:val="0"/>
        <w:widowControl/>
        <w:numPr>
          <w:ilvl w:val="2"/>
          <w:numId w:val="15"/>
        </w:numPr>
        <w:suppressLineNumbers w:val="0"/>
        <w:tabs>
          <w:tab w:val="left" w:pos="2160"/>
        </w:tabs>
        <w:spacing w:before="0" w:beforeAutospacing="1" w:after="0" w:afterAutospacing="1"/>
        <w:ind w:left="2160" w:hanging="360"/>
      </w:pPr>
      <w:r>
        <w:rPr>
          <w:rStyle w:val="92"/>
        </w:rPr>
        <w:t xml:space="preserve">Tự động tạo </w:t>
      </w:r>
      <w:r>
        <w:rPr>
          <w:rStyle w:val="44"/>
        </w:rPr>
        <w:t>TeamMember</w:t>
      </w:r>
      <w:r>
        <w:rPr>
          <w:rStyle w:val="92"/>
        </w:rPr>
        <w:t xml:space="preserve"> cho người tạo nhóm (</w:t>
      </w:r>
      <w:r>
        <w:rPr>
          <w:rStyle w:val="44"/>
        </w:rPr>
        <w:t>req.user.id</w:t>
      </w:r>
      <w:r>
        <w:rPr>
          <w:rStyle w:val="92"/>
        </w:rPr>
        <w:t xml:space="preserve">) với </w:t>
      </w:r>
      <w:r>
        <w:rPr>
          <w:rStyle w:val="44"/>
        </w:rPr>
        <w:t>role: 'Admin'</w:t>
      </w:r>
      <w:r>
        <w:t>.</w:t>
      </w:r>
    </w:p>
    <w:p w14:paraId="4B4B3564">
      <w:pPr>
        <w:keepNext w:val="0"/>
        <w:keepLines w:val="0"/>
        <w:widowControl/>
        <w:numPr>
          <w:ilvl w:val="2"/>
          <w:numId w:val="15"/>
        </w:numPr>
        <w:suppressLineNumbers w:val="0"/>
        <w:tabs>
          <w:tab w:val="left" w:pos="2160"/>
        </w:tabs>
        <w:spacing w:before="0" w:beforeAutospacing="1" w:after="0" w:afterAutospacing="1"/>
        <w:ind w:left="2160" w:hanging="360"/>
      </w:pPr>
      <w:r>
        <w:t xml:space="preserve">Lặp qua mảng </w:t>
      </w:r>
      <w:r>
        <w:rPr>
          <w:rStyle w:val="44"/>
        </w:rPr>
        <w:t>members</w:t>
      </w:r>
      <w:r>
        <w:t xml:space="preserve">: Tạo </w:t>
      </w:r>
      <w:r>
        <w:rPr>
          <w:rStyle w:val="44"/>
        </w:rPr>
        <w:t>TeamMember</w:t>
      </w:r>
      <w:r>
        <w:t xml:space="preserve"> cho từng người, với </w:t>
      </w:r>
      <w:r>
        <w:rPr>
          <w:rStyle w:val="44"/>
        </w:rPr>
        <w:t>role</w:t>
      </w:r>
      <w:r>
        <w:t xml:space="preserve"> được chọn. Bỏ qua nếu user đó đã là thành viên (do </w:t>
      </w:r>
      <w:r>
        <w:rPr>
          <w:rStyle w:val="44"/>
        </w:rPr>
        <w:t>unique index</w:t>
      </w:r>
      <w:r>
        <w:t>).</w:t>
      </w:r>
    </w:p>
    <w:p w14:paraId="47E59F1E">
      <w:pPr>
        <w:keepNext w:val="0"/>
        <w:keepLines w:val="0"/>
        <w:widowControl/>
        <w:numPr>
          <w:ilvl w:val="2"/>
          <w:numId w:val="15"/>
        </w:numPr>
        <w:suppressLineNumbers w:val="0"/>
        <w:tabs>
          <w:tab w:val="left" w:pos="2160"/>
        </w:tabs>
        <w:spacing w:before="0" w:beforeAutospacing="1" w:after="0" w:afterAutospacing="1"/>
        <w:ind w:left="2160" w:hanging="360"/>
      </w:pPr>
      <w:r>
        <w:rPr>
          <w:rStyle w:val="92"/>
        </w:rPr>
        <w:t>Xử lý "Tạo dự án nhanh":</w:t>
      </w:r>
      <w:r>
        <w:t xml:space="preserve"> </w:t>
      </w:r>
    </w:p>
    <w:p w14:paraId="1C0F39E1">
      <w:pPr>
        <w:keepNext w:val="0"/>
        <w:keepLines w:val="0"/>
        <w:widowControl/>
        <w:numPr>
          <w:ilvl w:val="3"/>
          <w:numId w:val="15"/>
        </w:numPr>
        <w:suppressLineNumbers w:val="0"/>
        <w:tabs>
          <w:tab w:val="left" w:pos="2880"/>
        </w:tabs>
        <w:spacing w:before="0" w:beforeAutospacing="1" w:after="0" w:afterAutospacing="1"/>
        <w:ind w:left="2880" w:hanging="360"/>
      </w:pPr>
      <w:r>
        <w:t xml:space="preserve">Nếu </w:t>
      </w:r>
      <w:r>
        <w:rPr>
          <w:rStyle w:val="44"/>
        </w:rPr>
        <w:t>new_project_data</w:t>
      </w:r>
      <w:r>
        <w:t xml:space="preserve"> tồn tại: Gọi một hàm hoặc service để tạo </w:t>
      </w:r>
      <w:r>
        <w:rPr>
          <w:rStyle w:val="44"/>
        </w:rPr>
        <w:t>Project</w:t>
      </w:r>
      <w:r>
        <w:t xml:space="preserve"> mới với 6 trường đã cho. Sau khi tạo, lấy </w:t>
      </w:r>
      <w:r>
        <w:rPr>
          <w:rStyle w:val="44"/>
        </w:rPr>
        <w:t>_id</w:t>
      </w:r>
      <w:r>
        <w:t xml:space="preserve"> của </w:t>
      </w:r>
      <w:r>
        <w:rPr>
          <w:rStyle w:val="44"/>
        </w:rPr>
        <w:t>Project</w:t>
      </w:r>
      <w:r>
        <w:t xml:space="preserve"> đó.</w:t>
      </w:r>
    </w:p>
    <w:p w14:paraId="0BE41915">
      <w:pPr>
        <w:keepNext w:val="0"/>
        <w:keepLines w:val="0"/>
        <w:widowControl/>
        <w:numPr>
          <w:ilvl w:val="3"/>
          <w:numId w:val="15"/>
        </w:numPr>
        <w:suppressLineNumbers w:val="0"/>
        <w:tabs>
          <w:tab w:val="left" w:pos="2880"/>
        </w:tabs>
        <w:spacing w:before="0" w:beforeAutospacing="1" w:after="0" w:afterAutospacing="1"/>
        <w:ind w:left="2880" w:hanging="360"/>
      </w:pPr>
      <w:r>
        <w:rPr>
          <w:rStyle w:val="92"/>
        </w:rPr>
        <w:t xml:space="preserve">Gán </w:t>
      </w:r>
      <w:r>
        <w:rPr>
          <w:rStyle w:val="44"/>
        </w:rPr>
        <w:t>team_id</w:t>
      </w:r>
      <w:r>
        <w:rPr>
          <w:rStyle w:val="92"/>
        </w:rPr>
        <w:t>:</w:t>
      </w:r>
      <w:r>
        <w:t xml:space="preserve"> Gán </w:t>
      </w:r>
      <w:r>
        <w:rPr>
          <w:rStyle w:val="44"/>
        </w:rPr>
        <w:t>_id</w:t>
      </w:r>
      <w:r>
        <w:t xml:space="preserve"> của </w:t>
      </w:r>
      <w:r>
        <w:rPr>
          <w:rStyle w:val="44"/>
        </w:rPr>
        <w:t>Team</w:t>
      </w:r>
      <w:r>
        <w:t xml:space="preserve"> vừa tạo vào trường </w:t>
      </w:r>
      <w:r>
        <w:rPr>
          <w:rStyle w:val="44"/>
        </w:rPr>
        <w:t>team_id</w:t>
      </w:r>
      <w:r>
        <w:t xml:space="preserve"> của </w:t>
      </w:r>
      <w:r>
        <w:rPr>
          <w:rStyle w:val="44"/>
        </w:rPr>
        <w:t>Project</w:t>
      </w:r>
      <w:r>
        <w:t xml:space="preserve"> mới này.</w:t>
      </w:r>
    </w:p>
    <w:p w14:paraId="07FBFA44">
      <w:pPr>
        <w:keepNext w:val="0"/>
        <w:keepLines w:val="0"/>
        <w:widowControl/>
        <w:numPr>
          <w:ilvl w:val="2"/>
          <w:numId w:val="15"/>
        </w:numPr>
        <w:suppressLineNumbers w:val="0"/>
        <w:tabs>
          <w:tab w:val="left" w:pos="2160"/>
        </w:tabs>
        <w:spacing w:before="0" w:beforeAutospacing="1" w:after="0" w:afterAutospacing="1"/>
        <w:ind w:left="2160" w:hanging="360"/>
      </w:pPr>
      <w:r>
        <w:rPr>
          <w:rStyle w:val="92"/>
        </w:rPr>
        <w:t>Xử lý "Chọn dự án hiện có":</w:t>
      </w:r>
      <w:r>
        <w:t xml:space="preserve"> </w:t>
      </w:r>
    </w:p>
    <w:p w14:paraId="7C538215">
      <w:pPr>
        <w:keepNext w:val="0"/>
        <w:keepLines w:val="0"/>
        <w:widowControl/>
        <w:numPr>
          <w:ilvl w:val="3"/>
          <w:numId w:val="16"/>
        </w:numPr>
        <w:suppressLineNumbers w:val="0"/>
        <w:tabs>
          <w:tab w:val="left" w:pos="2880"/>
        </w:tabs>
        <w:spacing w:before="0" w:beforeAutospacing="1" w:after="0" w:afterAutospacing="1"/>
        <w:ind w:left="2880" w:hanging="360"/>
      </w:pPr>
      <w:r>
        <w:t xml:space="preserve">Nếu </w:t>
      </w:r>
      <w:r>
        <w:rPr>
          <w:rStyle w:val="44"/>
        </w:rPr>
        <w:t>project_id</w:t>
      </w:r>
      <w:r>
        <w:t xml:space="preserve"> được cung cấp: Cập nhật trường </w:t>
      </w:r>
      <w:r>
        <w:rPr>
          <w:rStyle w:val="44"/>
        </w:rPr>
        <w:t>team_id</w:t>
      </w:r>
      <w:r>
        <w:t xml:space="preserve"> của </w:t>
      </w:r>
      <w:r>
        <w:rPr>
          <w:rStyle w:val="44"/>
        </w:rPr>
        <w:t>Project</w:t>
      </w:r>
      <w:r>
        <w:t xml:space="preserve"> đó với </w:t>
      </w:r>
      <w:r>
        <w:rPr>
          <w:rStyle w:val="44"/>
        </w:rPr>
        <w:t>_id</w:t>
      </w:r>
      <w:r>
        <w:t xml:space="preserve"> của </w:t>
      </w:r>
      <w:r>
        <w:rPr>
          <w:rStyle w:val="44"/>
        </w:rPr>
        <w:t>Team</w:t>
      </w:r>
      <w:r>
        <w:t xml:space="preserve"> vừa tạo.</w:t>
      </w:r>
    </w:p>
    <w:p w14:paraId="7550FBE4">
      <w:pPr>
        <w:keepNext w:val="0"/>
        <w:keepLines w:val="0"/>
        <w:widowControl/>
        <w:numPr>
          <w:ilvl w:val="2"/>
          <w:numId w:val="15"/>
        </w:numPr>
        <w:suppressLineNumbers w:val="0"/>
        <w:tabs>
          <w:tab w:val="left" w:pos="2160"/>
        </w:tabs>
        <w:spacing w:before="0" w:beforeAutospacing="1" w:after="0" w:afterAutospacing="1"/>
        <w:ind w:left="2160" w:hanging="360"/>
      </w:pPr>
      <w:r>
        <w:t>Trả về thông tin nhóm đã tạo (có thể populate các thành viên để frontend hiển thị).</w:t>
      </w:r>
    </w:p>
    <w:p w14:paraId="77D19E46">
      <w:pPr>
        <w:keepNext w:val="0"/>
        <w:keepLines w:val="0"/>
        <w:widowControl/>
        <w:numPr>
          <w:ilvl w:val="0"/>
          <w:numId w:val="14"/>
        </w:numPr>
        <w:suppressLineNumbers w:val="0"/>
        <w:spacing w:before="0" w:beforeAutospacing="1" w:after="0" w:afterAutospacing="1"/>
        <w:ind w:left="1440" w:hanging="360"/>
      </w:pPr>
    </w:p>
    <w:p w14:paraId="3429BB40">
      <w:pPr>
        <w:pStyle w:val="85"/>
        <w:keepNext w:val="0"/>
        <w:keepLines w:val="0"/>
        <w:widowControl/>
        <w:suppressLineNumbers w:val="0"/>
        <w:ind w:left="720"/>
      </w:pPr>
      <w:r>
        <w:rPr>
          <w:rStyle w:val="92"/>
        </w:rPr>
        <w:t>2. API Lấy Danh sách Nhóm (</w:t>
      </w:r>
      <w:r>
        <w:rPr>
          <w:rStyle w:val="44"/>
        </w:rPr>
        <w:t>GET /api/teams</w:t>
      </w:r>
      <w:r>
        <w:rPr>
          <w:rStyle w:val="92"/>
        </w:rPr>
        <w:t>)</w:t>
      </w:r>
    </w:p>
    <w:p w14:paraId="51B4409C">
      <w:pPr>
        <w:keepNext w:val="0"/>
        <w:keepLines w:val="0"/>
        <w:widowControl/>
        <w:numPr>
          <w:ilvl w:val="0"/>
          <w:numId w:val="14"/>
        </w:numPr>
        <w:suppressLineNumbers w:val="0"/>
        <w:spacing w:before="0" w:beforeAutospacing="1" w:after="0" w:afterAutospacing="1"/>
        <w:ind w:left="1440" w:hanging="360"/>
      </w:pPr>
    </w:p>
    <w:p w14:paraId="1E10FEEB">
      <w:pPr>
        <w:keepNext w:val="0"/>
        <w:keepLines w:val="0"/>
        <w:widowControl/>
        <w:numPr>
          <w:ilvl w:val="1"/>
          <w:numId w:val="16"/>
        </w:numPr>
        <w:suppressLineNumbers w:val="0"/>
        <w:tabs>
          <w:tab w:val="left" w:pos="1440"/>
        </w:tabs>
        <w:spacing w:before="0" w:beforeAutospacing="1" w:after="0" w:afterAutospacing="1"/>
        <w:ind w:left="1440" w:hanging="360"/>
      </w:pPr>
      <w:r>
        <w:rPr>
          <w:rStyle w:val="92"/>
        </w:rPr>
        <w:t>Input:</w:t>
      </w:r>
      <w:r>
        <w:t xml:space="preserve"> </w:t>
      </w:r>
      <w:r>
        <w:rPr>
          <w:rStyle w:val="44"/>
        </w:rPr>
        <w:t>page</w:t>
      </w:r>
      <w:r>
        <w:t xml:space="preserve">, </w:t>
      </w:r>
      <w:r>
        <w:rPr>
          <w:rStyle w:val="44"/>
        </w:rPr>
        <w:t>limit</w:t>
      </w:r>
      <w:r>
        <w:t xml:space="preserve">, </w:t>
      </w:r>
      <w:r>
        <w:rPr>
          <w:rStyle w:val="44"/>
        </w:rPr>
        <w:t>search</w:t>
      </w:r>
      <w:r>
        <w:t xml:space="preserve">, </w:t>
      </w:r>
      <w:r>
        <w:rPr>
          <w:rStyle w:val="44"/>
        </w:rPr>
        <w:t>status</w:t>
      </w:r>
      <w:r>
        <w:t xml:space="preserve"> (active/deleted), </w:t>
      </w:r>
      <w:r>
        <w:rPr>
          <w:rStyle w:val="44"/>
        </w:rPr>
        <w:t>sortBy</w:t>
      </w:r>
      <w:r>
        <w:t xml:space="preserve">, </w:t>
      </w:r>
      <w:r>
        <w:rPr>
          <w:rStyle w:val="44"/>
        </w:rPr>
        <w:t>sortOrder</w:t>
      </w:r>
      <w:r>
        <w:t>.</w:t>
      </w:r>
    </w:p>
    <w:p w14:paraId="3B033CAE">
      <w:pPr>
        <w:keepNext w:val="0"/>
        <w:keepLines w:val="0"/>
        <w:widowControl/>
        <w:numPr>
          <w:ilvl w:val="1"/>
          <w:numId w:val="16"/>
        </w:numPr>
        <w:suppressLineNumbers w:val="0"/>
        <w:tabs>
          <w:tab w:val="left" w:pos="1440"/>
        </w:tabs>
        <w:spacing w:before="0" w:beforeAutospacing="1" w:after="0" w:afterAutospacing="1"/>
        <w:ind w:left="1440" w:hanging="360"/>
      </w:pPr>
      <w:r>
        <w:rPr>
          <w:rStyle w:val="92"/>
        </w:rPr>
        <w:t>Logic:</w:t>
      </w:r>
      <w:r>
        <w:t xml:space="preserve"> </w:t>
      </w:r>
    </w:p>
    <w:p w14:paraId="1D257762">
      <w:pPr>
        <w:keepNext w:val="0"/>
        <w:keepLines w:val="0"/>
        <w:widowControl/>
        <w:numPr>
          <w:ilvl w:val="2"/>
          <w:numId w:val="16"/>
        </w:numPr>
        <w:suppressLineNumbers w:val="0"/>
        <w:tabs>
          <w:tab w:val="left" w:pos="2160"/>
        </w:tabs>
        <w:spacing w:before="0" w:beforeAutospacing="1" w:after="0" w:afterAutospacing="1"/>
        <w:ind w:left="2160" w:hanging="360"/>
      </w:pPr>
      <w:r>
        <w:t xml:space="preserve">Tìm kiếm </w:t>
      </w:r>
      <w:r>
        <w:rPr>
          <w:rStyle w:val="44"/>
        </w:rPr>
        <w:t>Team</w:t>
      </w:r>
      <w:r>
        <w:t xml:space="preserve"> mà </w:t>
      </w:r>
      <w:r>
        <w:rPr>
          <w:rStyle w:val="44"/>
        </w:rPr>
        <w:t>req.user.id</w:t>
      </w:r>
      <w:r>
        <w:t xml:space="preserve"> là </w:t>
      </w:r>
      <w:r>
        <w:rPr>
          <w:rStyle w:val="44"/>
        </w:rPr>
        <w:t>created_by</w:t>
      </w:r>
      <w:r>
        <w:t xml:space="preserve"> HOẶC </w:t>
      </w:r>
      <w:r>
        <w:rPr>
          <w:rStyle w:val="44"/>
        </w:rPr>
        <w:t>req.user.id</w:t>
      </w:r>
      <w:r>
        <w:t xml:space="preserve"> là </w:t>
      </w:r>
      <w:r>
        <w:rPr>
          <w:rStyle w:val="44"/>
        </w:rPr>
        <w:t>user_id</w:t>
      </w:r>
      <w:r>
        <w:t xml:space="preserve"> trong </w:t>
      </w:r>
      <w:r>
        <w:rPr>
          <w:rStyle w:val="44"/>
        </w:rPr>
        <w:t>TeamMember</w:t>
      </w:r>
      <w:r>
        <w:t xml:space="preserve"> của nhóm đó.</w:t>
      </w:r>
    </w:p>
    <w:p w14:paraId="38CCB1B1">
      <w:pPr>
        <w:keepNext w:val="0"/>
        <w:keepLines w:val="0"/>
        <w:widowControl/>
        <w:numPr>
          <w:ilvl w:val="2"/>
          <w:numId w:val="16"/>
        </w:numPr>
        <w:suppressLineNumbers w:val="0"/>
        <w:tabs>
          <w:tab w:val="left" w:pos="2160"/>
        </w:tabs>
        <w:spacing w:before="0" w:beforeAutospacing="1" w:after="0" w:afterAutospacing="1"/>
        <w:ind w:left="2160" w:hanging="360"/>
      </w:pPr>
      <w:r>
        <w:t xml:space="preserve">Sử dụng </w:t>
      </w:r>
      <w:r>
        <w:rPr>
          <w:rStyle w:val="44"/>
        </w:rPr>
        <w:t>$lookup</w:t>
      </w:r>
      <w:r>
        <w:t xml:space="preserve"> để populate </w:t>
      </w:r>
      <w:r>
        <w:rPr>
          <w:rStyle w:val="44"/>
        </w:rPr>
        <w:t>TeamMember</w:t>
      </w:r>
      <w:r>
        <w:t xml:space="preserve"> (và từ đó populate </w:t>
      </w:r>
      <w:r>
        <w:rPr>
          <w:rStyle w:val="44"/>
        </w:rPr>
        <w:t>User</w:t>
      </w:r>
      <w:r>
        <w:t xml:space="preserve"> của từng thành viên).</w:t>
      </w:r>
    </w:p>
    <w:p w14:paraId="022E738E">
      <w:pPr>
        <w:keepNext w:val="0"/>
        <w:keepLines w:val="0"/>
        <w:widowControl/>
        <w:numPr>
          <w:ilvl w:val="2"/>
          <w:numId w:val="16"/>
        </w:numPr>
        <w:suppressLineNumbers w:val="0"/>
        <w:tabs>
          <w:tab w:val="left" w:pos="2160"/>
        </w:tabs>
        <w:spacing w:before="0" w:beforeAutospacing="1" w:after="0" w:afterAutospacing="1"/>
        <w:ind w:left="2160" w:hanging="360"/>
      </w:pPr>
      <w:r>
        <w:t xml:space="preserve">Sử dụng </w:t>
      </w:r>
      <w:r>
        <w:rPr>
          <w:rStyle w:val="44"/>
        </w:rPr>
        <w:t>$lookup</w:t>
      </w:r>
      <w:r>
        <w:t xml:space="preserve"> để populate </w:t>
      </w:r>
      <w:r>
        <w:rPr>
          <w:rStyle w:val="44"/>
        </w:rPr>
        <w:t>Project</w:t>
      </w:r>
      <w:r>
        <w:t xml:space="preserve"> (liên kết qua </w:t>
      </w:r>
      <w:r>
        <w:rPr>
          <w:rStyle w:val="44"/>
        </w:rPr>
        <w:t>team_id</w:t>
      </w:r>
      <w:r>
        <w:t xml:space="preserve"> của </w:t>
      </w:r>
      <w:r>
        <w:rPr>
          <w:rStyle w:val="44"/>
        </w:rPr>
        <w:t>Project</w:t>
      </w:r>
      <w:r>
        <w:t xml:space="preserve"> khớp với </w:t>
      </w:r>
      <w:r>
        <w:rPr>
          <w:rStyle w:val="44"/>
        </w:rPr>
        <w:t>_id</w:t>
      </w:r>
      <w:r>
        <w:t xml:space="preserve"> của </w:t>
      </w:r>
      <w:r>
        <w:rPr>
          <w:rStyle w:val="44"/>
        </w:rPr>
        <w:t>Team</w:t>
      </w:r>
      <w:r>
        <w:t>).</w:t>
      </w:r>
    </w:p>
    <w:p w14:paraId="40CFF4C4">
      <w:pPr>
        <w:keepNext w:val="0"/>
        <w:keepLines w:val="0"/>
        <w:widowControl/>
        <w:numPr>
          <w:ilvl w:val="2"/>
          <w:numId w:val="16"/>
        </w:numPr>
        <w:suppressLineNumbers w:val="0"/>
        <w:tabs>
          <w:tab w:val="left" w:pos="2160"/>
        </w:tabs>
        <w:spacing w:before="0" w:beforeAutospacing="1" w:after="0" w:afterAutospacing="1"/>
        <w:ind w:left="2160" w:hanging="360"/>
      </w:pPr>
      <w:r>
        <w:t xml:space="preserve">Thực hiện tìm kiếm theo </w:t>
      </w:r>
      <w:r>
        <w:rPr>
          <w:rStyle w:val="44"/>
        </w:rPr>
        <w:t>team_name</w:t>
      </w:r>
      <w:r>
        <w:t xml:space="preserve">, </w:t>
      </w:r>
      <w:r>
        <w:rPr>
          <w:rStyle w:val="44"/>
        </w:rPr>
        <w:t>description</w:t>
      </w:r>
      <w:r>
        <w:t xml:space="preserve"> và phân trang, sắp xếp.</w:t>
      </w:r>
    </w:p>
    <w:p w14:paraId="15FC0801">
      <w:pPr>
        <w:keepNext w:val="0"/>
        <w:keepLines w:val="0"/>
        <w:widowControl/>
        <w:numPr>
          <w:ilvl w:val="2"/>
          <w:numId w:val="16"/>
        </w:numPr>
        <w:suppressLineNumbers w:val="0"/>
        <w:tabs>
          <w:tab w:val="left" w:pos="2160"/>
        </w:tabs>
        <w:spacing w:before="0" w:beforeAutospacing="1" w:after="0" w:afterAutospacing="1"/>
        <w:ind w:left="2160" w:hanging="360"/>
      </w:pPr>
      <w:r>
        <w:t>Trả về danh sách nhóm với thông tin phân trang.</w:t>
      </w:r>
    </w:p>
    <w:p w14:paraId="4E31EC21">
      <w:pPr>
        <w:keepNext w:val="0"/>
        <w:keepLines w:val="0"/>
        <w:widowControl/>
        <w:numPr>
          <w:ilvl w:val="0"/>
          <w:numId w:val="14"/>
        </w:numPr>
        <w:suppressLineNumbers w:val="0"/>
        <w:spacing w:before="0" w:beforeAutospacing="1" w:after="0" w:afterAutospacing="1"/>
        <w:ind w:left="1440" w:hanging="360"/>
      </w:pPr>
    </w:p>
    <w:p w14:paraId="7FA8AC79">
      <w:pPr>
        <w:pStyle w:val="85"/>
        <w:keepNext w:val="0"/>
        <w:keepLines w:val="0"/>
        <w:widowControl/>
        <w:suppressLineNumbers w:val="0"/>
        <w:ind w:left="720"/>
      </w:pPr>
      <w:r>
        <w:rPr>
          <w:rStyle w:val="92"/>
        </w:rPr>
        <w:t>3. API Lấy Chi tiết Nhóm (</w:t>
      </w:r>
      <w:r>
        <w:rPr>
          <w:rStyle w:val="44"/>
        </w:rPr>
        <w:t>GET /api/teams/:id</w:t>
      </w:r>
      <w:r>
        <w:rPr>
          <w:rStyle w:val="92"/>
        </w:rPr>
        <w:t>)</w:t>
      </w:r>
    </w:p>
    <w:p w14:paraId="01D51247">
      <w:pPr>
        <w:keepNext w:val="0"/>
        <w:keepLines w:val="0"/>
        <w:widowControl/>
        <w:numPr>
          <w:ilvl w:val="0"/>
          <w:numId w:val="14"/>
        </w:numPr>
        <w:suppressLineNumbers w:val="0"/>
        <w:spacing w:before="0" w:beforeAutospacing="1" w:after="0" w:afterAutospacing="1"/>
        <w:ind w:left="1440" w:hanging="360"/>
      </w:pPr>
    </w:p>
    <w:p w14:paraId="78549E62">
      <w:pPr>
        <w:keepNext w:val="0"/>
        <w:keepLines w:val="0"/>
        <w:widowControl/>
        <w:numPr>
          <w:ilvl w:val="1"/>
          <w:numId w:val="17"/>
        </w:numPr>
        <w:suppressLineNumbers w:val="0"/>
        <w:tabs>
          <w:tab w:val="left" w:pos="1440"/>
        </w:tabs>
        <w:spacing w:before="0" w:beforeAutospacing="1" w:after="0" w:afterAutospacing="1"/>
        <w:ind w:left="1440" w:hanging="360"/>
      </w:pPr>
      <w:r>
        <w:rPr>
          <w:rStyle w:val="92"/>
        </w:rPr>
        <w:t>Input:</w:t>
      </w:r>
      <w:r>
        <w:t xml:space="preserve"> </w:t>
      </w:r>
      <w:r>
        <w:rPr>
          <w:rStyle w:val="44"/>
        </w:rPr>
        <w:t>id</w:t>
      </w:r>
      <w:r>
        <w:t xml:space="preserve"> (Team ID).</w:t>
      </w:r>
    </w:p>
    <w:p w14:paraId="5CF30116">
      <w:pPr>
        <w:keepNext w:val="0"/>
        <w:keepLines w:val="0"/>
        <w:widowControl/>
        <w:numPr>
          <w:ilvl w:val="1"/>
          <w:numId w:val="17"/>
        </w:numPr>
        <w:suppressLineNumbers w:val="0"/>
        <w:tabs>
          <w:tab w:val="left" w:pos="1440"/>
        </w:tabs>
        <w:spacing w:before="0" w:beforeAutospacing="1" w:after="0" w:afterAutospacing="1"/>
        <w:ind w:left="1440" w:hanging="360"/>
      </w:pPr>
      <w:r>
        <w:rPr>
          <w:rStyle w:val="92"/>
        </w:rPr>
        <w:t>Logic:</w:t>
      </w:r>
      <w:r>
        <w:t xml:space="preserve"> </w:t>
      </w:r>
    </w:p>
    <w:p w14:paraId="0E8F39E5">
      <w:pPr>
        <w:keepNext w:val="0"/>
        <w:keepLines w:val="0"/>
        <w:widowControl/>
        <w:numPr>
          <w:ilvl w:val="2"/>
          <w:numId w:val="17"/>
        </w:numPr>
        <w:suppressLineNumbers w:val="0"/>
        <w:tabs>
          <w:tab w:val="left" w:pos="2160"/>
        </w:tabs>
        <w:spacing w:before="0" w:beforeAutospacing="1" w:after="0" w:afterAutospacing="1"/>
        <w:ind w:left="2160" w:hanging="360"/>
      </w:pPr>
      <w:r>
        <w:t xml:space="preserve">Tìm </w:t>
      </w:r>
      <w:r>
        <w:rPr>
          <w:rStyle w:val="44"/>
        </w:rPr>
        <w:t>Team</w:t>
      </w:r>
      <w:r>
        <w:t xml:space="preserve"> theo </w:t>
      </w:r>
      <w:r>
        <w:rPr>
          <w:rStyle w:val="44"/>
        </w:rPr>
        <w:t>_id</w:t>
      </w:r>
      <w:r>
        <w:t>.</w:t>
      </w:r>
    </w:p>
    <w:p w14:paraId="3EBBA4F7">
      <w:pPr>
        <w:keepNext w:val="0"/>
        <w:keepLines w:val="0"/>
        <w:widowControl/>
        <w:numPr>
          <w:ilvl w:val="2"/>
          <w:numId w:val="17"/>
        </w:numPr>
        <w:suppressLineNumbers w:val="0"/>
        <w:tabs>
          <w:tab w:val="left" w:pos="2160"/>
        </w:tabs>
        <w:spacing w:before="0" w:beforeAutospacing="1" w:after="0" w:afterAutospacing="1"/>
        <w:ind w:left="2160" w:hanging="360"/>
      </w:pPr>
      <w:r>
        <w:rPr>
          <w:rStyle w:val="92"/>
        </w:rPr>
        <w:t>Kiểm tra quyền:</w:t>
      </w:r>
      <w:r>
        <w:t xml:space="preserve"> </w:t>
      </w:r>
      <w:r>
        <w:rPr>
          <w:rStyle w:val="44"/>
        </w:rPr>
        <w:t>req.user.id</w:t>
      </w:r>
      <w:r>
        <w:t xml:space="preserve"> phải là thành viên của nhóm.</w:t>
      </w:r>
    </w:p>
    <w:p w14:paraId="0E6441F5">
      <w:pPr>
        <w:keepNext w:val="0"/>
        <w:keepLines w:val="0"/>
        <w:widowControl/>
        <w:numPr>
          <w:ilvl w:val="2"/>
          <w:numId w:val="17"/>
        </w:numPr>
        <w:suppressLineNumbers w:val="0"/>
        <w:tabs>
          <w:tab w:val="left" w:pos="2160"/>
        </w:tabs>
        <w:spacing w:before="0" w:beforeAutospacing="1" w:after="0" w:afterAutospacing="1"/>
        <w:ind w:left="2160" w:hanging="360"/>
      </w:pPr>
      <w:r>
        <w:t xml:space="preserve">Populate </w:t>
      </w:r>
      <w:r>
        <w:rPr>
          <w:rStyle w:val="44"/>
        </w:rPr>
        <w:t>TeamMember</w:t>
      </w:r>
      <w:r>
        <w:t xml:space="preserve"> (và </w:t>
      </w:r>
      <w:r>
        <w:rPr>
          <w:rStyle w:val="44"/>
        </w:rPr>
        <w:t>User</w:t>
      </w:r>
      <w:r>
        <w:t xml:space="preserve"> của thành viên) và </w:t>
      </w:r>
      <w:r>
        <w:rPr>
          <w:rStyle w:val="44"/>
        </w:rPr>
        <w:t>Project</w:t>
      </w:r>
      <w:r>
        <w:t xml:space="preserve"> liên quan.</w:t>
      </w:r>
    </w:p>
    <w:p w14:paraId="546FC557">
      <w:pPr>
        <w:keepNext w:val="0"/>
        <w:keepLines w:val="0"/>
        <w:widowControl/>
        <w:numPr>
          <w:ilvl w:val="2"/>
          <w:numId w:val="17"/>
        </w:numPr>
        <w:suppressLineNumbers w:val="0"/>
        <w:tabs>
          <w:tab w:val="left" w:pos="2160"/>
        </w:tabs>
        <w:spacing w:before="0" w:beforeAutospacing="1" w:after="0" w:afterAutospacing="1"/>
        <w:ind w:left="2160" w:hanging="360"/>
      </w:pPr>
      <w:r>
        <w:t>Trả về thông tin chi tiết nhóm.</w:t>
      </w:r>
    </w:p>
    <w:p w14:paraId="2FCAE2D1">
      <w:pPr>
        <w:keepNext w:val="0"/>
        <w:keepLines w:val="0"/>
        <w:widowControl/>
        <w:numPr>
          <w:ilvl w:val="0"/>
          <w:numId w:val="14"/>
        </w:numPr>
        <w:suppressLineNumbers w:val="0"/>
        <w:spacing w:before="0" w:beforeAutospacing="1" w:after="0" w:afterAutospacing="1"/>
        <w:ind w:left="1440" w:hanging="360"/>
      </w:pPr>
    </w:p>
    <w:p w14:paraId="4EC3A043">
      <w:pPr>
        <w:pStyle w:val="85"/>
        <w:keepNext w:val="0"/>
        <w:keepLines w:val="0"/>
        <w:widowControl/>
        <w:suppressLineNumbers w:val="0"/>
        <w:ind w:left="720"/>
      </w:pPr>
      <w:r>
        <w:rPr>
          <w:rStyle w:val="92"/>
        </w:rPr>
        <w:t>4. API Cập nhật Thông tin Nhóm (</w:t>
      </w:r>
      <w:r>
        <w:rPr>
          <w:rStyle w:val="44"/>
        </w:rPr>
        <w:t>PUT /api/teams/:id</w:t>
      </w:r>
      <w:r>
        <w:rPr>
          <w:rStyle w:val="92"/>
        </w:rPr>
        <w:t>)</w:t>
      </w:r>
    </w:p>
    <w:p w14:paraId="07F1D2A3">
      <w:pPr>
        <w:keepNext w:val="0"/>
        <w:keepLines w:val="0"/>
        <w:widowControl/>
        <w:numPr>
          <w:ilvl w:val="0"/>
          <w:numId w:val="14"/>
        </w:numPr>
        <w:suppressLineNumbers w:val="0"/>
        <w:spacing w:before="0" w:beforeAutospacing="1" w:after="0" w:afterAutospacing="1"/>
        <w:ind w:left="1440" w:hanging="360"/>
      </w:pPr>
    </w:p>
    <w:p w14:paraId="04A449C7">
      <w:pPr>
        <w:keepNext w:val="0"/>
        <w:keepLines w:val="0"/>
        <w:widowControl/>
        <w:numPr>
          <w:ilvl w:val="1"/>
          <w:numId w:val="14"/>
        </w:numPr>
        <w:suppressLineNumbers w:val="0"/>
        <w:spacing w:before="0" w:beforeAutospacing="1" w:after="0" w:afterAutospacing="1"/>
        <w:ind w:left="1440" w:hanging="360"/>
      </w:pPr>
      <w:r>
        <w:rPr>
          <w:rStyle w:val="92"/>
        </w:rPr>
        <w:t>Input:</w:t>
      </w:r>
      <w:r>
        <w:t xml:space="preserve"> </w:t>
      </w:r>
      <w:r>
        <w:rPr>
          <w:rStyle w:val="44"/>
        </w:rPr>
        <w:t>id</w:t>
      </w:r>
      <w:r>
        <w:t xml:space="preserve"> (Team ID), </w:t>
      </w:r>
      <w:r>
        <w:rPr>
          <w:rStyle w:val="44"/>
        </w:rPr>
        <w:t>team_name</w:t>
      </w:r>
      <w:r>
        <w:t xml:space="preserve">, </w:t>
      </w:r>
      <w:r>
        <w:rPr>
          <w:rStyle w:val="44"/>
        </w:rPr>
        <w:t>description</w:t>
      </w:r>
      <w:r>
        <w:t>.</w:t>
      </w:r>
    </w:p>
    <w:p w14:paraId="0334D9F3">
      <w:pPr>
        <w:keepNext w:val="0"/>
        <w:keepLines w:val="0"/>
        <w:widowControl/>
        <w:numPr>
          <w:ilvl w:val="1"/>
          <w:numId w:val="14"/>
        </w:numPr>
        <w:suppressLineNumbers w:val="0"/>
        <w:spacing w:before="0" w:beforeAutospacing="1" w:after="0" w:afterAutospacing="1"/>
        <w:ind w:left="1440" w:hanging="360"/>
      </w:pPr>
      <w:r>
        <w:rPr>
          <w:rStyle w:val="92"/>
        </w:rPr>
        <w:t>Logic:</w:t>
      </w:r>
      <w:r>
        <w:t xml:space="preserve"> </w:t>
      </w:r>
    </w:p>
    <w:p w14:paraId="26A37230">
      <w:pPr>
        <w:keepNext w:val="0"/>
        <w:keepLines w:val="0"/>
        <w:widowControl/>
        <w:numPr>
          <w:ilvl w:val="2"/>
          <w:numId w:val="14"/>
        </w:numPr>
        <w:suppressLineNumbers w:val="0"/>
        <w:spacing w:before="0" w:beforeAutospacing="1" w:after="0" w:afterAutospacing="1"/>
        <w:ind w:left="2160" w:hanging="360"/>
      </w:pPr>
      <w:r>
        <w:rPr>
          <w:rStyle w:val="92"/>
        </w:rPr>
        <w:t>Kiểm tra quyền:</w:t>
      </w:r>
      <w:r>
        <w:t xml:space="preserve"> User hiện tại phải có vai trò </w:t>
      </w:r>
      <w:r>
        <w:rPr>
          <w:rStyle w:val="44"/>
        </w:rPr>
        <w:t>Admin</w:t>
      </w:r>
      <w:r>
        <w:t xml:space="preserve"> trong nhóm.</w:t>
      </w:r>
    </w:p>
    <w:p w14:paraId="54ED8189">
      <w:pPr>
        <w:keepNext w:val="0"/>
        <w:keepLines w:val="0"/>
        <w:widowControl/>
        <w:numPr>
          <w:ilvl w:val="2"/>
          <w:numId w:val="14"/>
        </w:numPr>
        <w:suppressLineNumbers w:val="0"/>
        <w:spacing w:before="0" w:beforeAutospacing="1" w:after="0" w:afterAutospacing="1"/>
        <w:ind w:left="2160" w:hanging="360"/>
      </w:pPr>
      <w:r>
        <w:t xml:space="preserve">Cập nhật </w:t>
      </w:r>
      <w:r>
        <w:rPr>
          <w:rStyle w:val="44"/>
        </w:rPr>
        <w:t>team_name</w:t>
      </w:r>
      <w:r>
        <w:t xml:space="preserve"> và </w:t>
      </w:r>
      <w:r>
        <w:rPr>
          <w:rStyle w:val="44"/>
        </w:rPr>
        <w:t>description</w:t>
      </w:r>
      <w:r>
        <w:t>.</w:t>
      </w:r>
    </w:p>
    <w:p w14:paraId="719D1779">
      <w:pPr>
        <w:keepNext w:val="0"/>
        <w:keepLines w:val="0"/>
        <w:widowControl/>
        <w:numPr>
          <w:ilvl w:val="2"/>
          <w:numId w:val="14"/>
        </w:numPr>
        <w:suppressLineNumbers w:val="0"/>
        <w:spacing w:before="0" w:beforeAutospacing="1" w:after="0" w:afterAutospacing="1"/>
        <w:ind w:left="2160" w:hanging="360"/>
      </w:pPr>
      <w:r>
        <w:t>Trả về nhóm đã cập nhật.</w:t>
      </w:r>
    </w:p>
    <w:p w14:paraId="5BD08133">
      <w:pPr>
        <w:keepNext w:val="0"/>
        <w:keepLines w:val="0"/>
        <w:widowControl/>
        <w:numPr>
          <w:ilvl w:val="0"/>
          <w:numId w:val="14"/>
        </w:numPr>
        <w:suppressLineNumbers w:val="0"/>
        <w:spacing w:before="0" w:beforeAutospacing="1" w:after="0" w:afterAutospacing="1"/>
        <w:ind w:left="1440" w:hanging="360"/>
      </w:pPr>
    </w:p>
    <w:p w14:paraId="79FD700F">
      <w:pPr>
        <w:pStyle w:val="85"/>
        <w:keepNext w:val="0"/>
        <w:keepLines w:val="0"/>
        <w:widowControl/>
        <w:suppressLineNumbers w:val="0"/>
        <w:ind w:left="720"/>
      </w:pPr>
      <w:r>
        <w:rPr>
          <w:rStyle w:val="92"/>
        </w:rPr>
        <w:t>5. API Xóa Nhóm (Soft Delete) (</w:t>
      </w:r>
      <w:r>
        <w:rPr>
          <w:rStyle w:val="44"/>
        </w:rPr>
        <w:t>DELETE /api/teams/:id</w:t>
      </w:r>
      <w:r>
        <w:rPr>
          <w:rStyle w:val="92"/>
        </w:rPr>
        <w:t>)</w:t>
      </w:r>
    </w:p>
    <w:p w14:paraId="6154CCD2">
      <w:pPr>
        <w:keepNext w:val="0"/>
        <w:keepLines w:val="0"/>
        <w:widowControl/>
        <w:numPr>
          <w:ilvl w:val="0"/>
          <w:numId w:val="14"/>
        </w:numPr>
        <w:suppressLineNumbers w:val="0"/>
        <w:spacing w:before="0" w:beforeAutospacing="1" w:after="0" w:afterAutospacing="1"/>
        <w:ind w:left="1440" w:hanging="360"/>
      </w:pPr>
    </w:p>
    <w:p w14:paraId="4192E873">
      <w:pPr>
        <w:keepNext w:val="0"/>
        <w:keepLines w:val="0"/>
        <w:widowControl/>
        <w:numPr>
          <w:ilvl w:val="1"/>
          <w:numId w:val="18"/>
        </w:numPr>
        <w:suppressLineNumbers w:val="0"/>
        <w:tabs>
          <w:tab w:val="left" w:pos="1440"/>
        </w:tabs>
        <w:spacing w:before="0" w:beforeAutospacing="1" w:after="0" w:afterAutospacing="1"/>
        <w:ind w:left="1440" w:hanging="360"/>
      </w:pPr>
      <w:r>
        <w:rPr>
          <w:rStyle w:val="92"/>
        </w:rPr>
        <w:t>Input:</w:t>
      </w:r>
      <w:r>
        <w:t xml:space="preserve"> </w:t>
      </w:r>
      <w:r>
        <w:rPr>
          <w:rStyle w:val="44"/>
        </w:rPr>
        <w:t>id</w:t>
      </w:r>
      <w:r>
        <w:t xml:space="preserve"> (Team ID).</w:t>
      </w:r>
    </w:p>
    <w:p w14:paraId="53EECE6A">
      <w:pPr>
        <w:keepNext w:val="0"/>
        <w:keepLines w:val="0"/>
        <w:widowControl/>
        <w:numPr>
          <w:ilvl w:val="1"/>
          <w:numId w:val="18"/>
        </w:numPr>
        <w:suppressLineNumbers w:val="0"/>
        <w:tabs>
          <w:tab w:val="left" w:pos="1440"/>
        </w:tabs>
        <w:spacing w:before="0" w:beforeAutospacing="1" w:after="0" w:afterAutospacing="1"/>
        <w:ind w:left="1440" w:hanging="360"/>
      </w:pPr>
      <w:r>
        <w:rPr>
          <w:rStyle w:val="92"/>
        </w:rPr>
        <w:t>Logic:</w:t>
      </w:r>
      <w:r>
        <w:t xml:space="preserve"> </w:t>
      </w:r>
    </w:p>
    <w:p w14:paraId="203E2709">
      <w:pPr>
        <w:keepNext w:val="0"/>
        <w:keepLines w:val="0"/>
        <w:widowControl/>
        <w:numPr>
          <w:ilvl w:val="2"/>
          <w:numId w:val="18"/>
        </w:numPr>
        <w:suppressLineNumbers w:val="0"/>
        <w:tabs>
          <w:tab w:val="left" w:pos="2160"/>
        </w:tabs>
        <w:spacing w:before="0" w:beforeAutospacing="1" w:after="0" w:afterAutospacing="1"/>
        <w:ind w:left="2160" w:hanging="360"/>
      </w:pPr>
      <w:r>
        <w:rPr>
          <w:rStyle w:val="92"/>
        </w:rPr>
        <w:t>Kiểm tra quyền:</w:t>
      </w:r>
      <w:r>
        <w:t xml:space="preserve"> User hiện tại phải có vai trò </w:t>
      </w:r>
      <w:r>
        <w:rPr>
          <w:rStyle w:val="44"/>
        </w:rPr>
        <w:t>Admin</w:t>
      </w:r>
      <w:r>
        <w:t xml:space="preserve"> trong nhóm.</w:t>
      </w:r>
    </w:p>
    <w:p w14:paraId="21F0D9E9">
      <w:pPr>
        <w:keepNext w:val="0"/>
        <w:keepLines w:val="0"/>
        <w:widowControl/>
        <w:numPr>
          <w:ilvl w:val="2"/>
          <w:numId w:val="18"/>
        </w:numPr>
        <w:suppressLineNumbers w:val="0"/>
        <w:tabs>
          <w:tab w:val="left" w:pos="2160"/>
        </w:tabs>
        <w:spacing w:before="0" w:beforeAutospacing="1" w:after="0" w:afterAutospacing="1"/>
        <w:ind w:left="2160" w:hanging="360"/>
      </w:pPr>
      <w:r>
        <w:t xml:space="preserve">Cập nhật </w:t>
      </w:r>
      <w:r>
        <w:rPr>
          <w:rStyle w:val="44"/>
        </w:rPr>
        <w:t>is_deleted: true</w:t>
      </w:r>
      <w:r>
        <w:t xml:space="preserve"> cho </w:t>
      </w:r>
      <w:r>
        <w:rPr>
          <w:rStyle w:val="44"/>
        </w:rPr>
        <w:t>Team</w:t>
      </w:r>
      <w:r>
        <w:t>.</w:t>
      </w:r>
    </w:p>
    <w:p w14:paraId="4172A3F0">
      <w:pPr>
        <w:keepNext w:val="0"/>
        <w:keepLines w:val="0"/>
        <w:widowControl/>
        <w:numPr>
          <w:ilvl w:val="2"/>
          <w:numId w:val="18"/>
        </w:numPr>
        <w:suppressLineNumbers w:val="0"/>
        <w:tabs>
          <w:tab w:val="left" w:pos="2160"/>
        </w:tabs>
        <w:spacing w:before="0" w:beforeAutospacing="1" w:after="0" w:afterAutospacing="1"/>
        <w:ind w:left="2160" w:hanging="360"/>
      </w:pPr>
      <w:r>
        <w:t xml:space="preserve">Cũng nên cập nhật </w:t>
      </w:r>
      <w:r>
        <w:rPr>
          <w:rStyle w:val="44"/>
        </w:rPr>
        <w:t>is_active: false</w:t>
      </w:r>
      <w:r>
        <w:t xml:space="preserve"> cho tất cả </w:t>
      </w:r>
      <w:r>
        <w:rPr>
          <w:rStyle w:val="44"/>
        </w:rPr>
        <w:t>TeamMember</w:t>
      </w:r>
      <w:r>
        <w:t xml:space="preserve"> thuộc nhóm này.</w:t>
      </w:r>
    </w:p>
    <w:p w14:paraId="1B3EE89F">
      <w:pPr>
        <w:keepNext w:val="0"/>
        <w:keepLines w:val="0"/>
        <w:widowControl/>
        <w:numPr>
          <w:ilvl w:val="2"/>
          <w:numId w:val="18"/>
        </w:numPr>
        <w:suppressLineNumbers w:val="0"/>
        <w:tabs>
          <w:tab w:val="left" w:pos="2160"/>
        </w:tabs>
        <w:spacing w:before="0" w:beforeAutospacing="1" w:after="0" w:afterAutospacing="1"/>
        <w:ind w:left="2160" w:hanging="360"/>
      </w:pPr>
      <w:r>
        <w:t>Trả về thông báo thành công.</w:t>
      </w:r>
    </w:p>
    <w:p w14:paraId="58683DA1">
      <w:pPr>
        <w:pStyle w:val="85"/>
        <w:keepNext w:val="0"/>
        <w:keepLines w:val="0"/>
        <w:widowControl/>
        <w:suppressLineNumbers w:val="0"/>
      </w:pPr>
      <w:r>
        <w:rPr>
          <w:rStyle w:val="92"/>
        </w:rPr>
        <w:t xml:space="preserve">API Controllers cho Thành viên Nhóm (Có thể nằm trong cùng </w:t>
      </w:r>
      <w:r>
        <w:rPr>
          <w:rStyle w:val="44"/>
        </w:rPr>
        <w:t>team.controller.js</w:t>
      </w:r>
      <w:r>
        <w:rPr>
          <w:rStyle w:val="92"/>
        </w:rPr>
        <w:t xml:space="preserve"> hoặc file riêng </w:t>
      </w:r>
      <w:r>
        <w:rPr>
          <w:rStyle w:val="44"/>
        </w:rPr>
        <w:t>teamMember.controller.js</w:t>
      </w:r>
      <w:r>
        <w:rPr>
          <w:rStyle w:val="92"/>
        </w:rPr>
        <w:t>)</w:t>
      </w:r>
    </w:p>
    <w:p w14:paraId="2D2D6CC2">
      <w:pPr>
        <w:keepNext w:val="0"/>
        <w:keepLines w:val="0"/>
        <w:widowControl/>
        <w:numPr>
          <w:ilvl w:val="0"/>
          <w:numId w:val="19"/>
        </w:numPr>
        <w:suppressLineNumbers w:val="0"/>
        <w:spacing w:before="0" w:beforeAutospacing="1" w:after="0" w:afterAutospacing="1"/>
        <w:ind w:left="1440" w:hanging="360"/>
      </w:pPr>
    </w:p>
    <w:p w14:paraId="497B01C1">
      <w:pPr>
        <w:pStyle w:val="85"/>
        <w:keepNext w:val="0"/>
        <w:keepLines w:val="0"/>
        <w:widowControl/>
        <w:suppressLineNumbers w:val="0"/>
        <w:ind w:left="720"/>
      </w:pPr>
      <w:r>
        <w:rPr>
          <w:rStyle w:val="92"/>
        </w:rPr>
        <w:t>6. API Thêm Thành viên vào Nhóm (</w:t>
      </w:r>
      <w:r>
        <w:rPr>
          <w:rStyle w:val="44"/>
        </w:rPr>
        <w:t>POST /api/teams/:teamId/members</w:t>
      </w:r>
      <w:r>
        <w:rPr>
          <w:rStyle w:val="92"/>
        </w:rPr>
        <w:t>)</w:t>
      </w:r>
    </w:p>
    <w:p w14:paraId="387E2B55">
      <w:pPr>
        <w:keepNext w:val="0"/>
        <w:keepLines w:val="0"/>
        <w:widowControl/>
        <w:numPr>
          <w:ilvl w:val="0"/>
          <w:numId w:val="19"/>
        </w:numPr>
        <w:suppressLineNumbers w:val="0"/>
        <w:spacing w:before="0" w:beforeAutospacing="1" w:after="0" w:afterAutospacing="1"/>
        <w:ind w:left="1440" w:hanging="360"/>
      </w:pPr>
    </w:p>
    <w:p w14:paraId="462F5E1E">
      <w:pPr>
        <w:keepNext w:val="0"/>
        <w:keepLines w:val="0"/>
        <w:widowControl/>
        <w:numPr>
          <w:ilvl w:val="1"/>
          <w:numId w:val="20"/>
        </w:numPr>
        <w:suppressLineNumbers w:val="0"/>
        <w:tabs>
          <w:tab w:val="left" w:pos="1440"/>
        </w:tabs>
        <w:spacing w:before="0" w:beforeAutospacing="1" w:after="0" w:afterAutospacing="1"/>
        <w:ind w:left="1440" w:hanging="360"/>
      </w:pPr>
      <w:r>
        <w:rPr>
          <w:rStyle w:val="92"/>
        </w:rPr>
        <w:t>Input:</w:t>
      </w:r>
      <w:r>
        <w:t xml:space="preserve"> </w:t>
      </w:r>
      <w:r>
        <w:rPr>
          <w:rStyle w:val="44"/>
        </w:rPr>
        <w:t>teamId</w:t>
      </w:r>
      <w:r>
        <w:t xml:space="preserve">, </w:t>
      </w:r>
      <w:r>
        <w:rPr>
          <w:rStyle w:val="44"/>
        </w:rPr>
        <w:t>user_id</w:t>
      </w:r>
      <w:r>
        <w:t xml:space="preserve">, </w:t>
      </w:r>
      <w:r>
        <w:rPr>
          <w:rStyle w:val="44"/>
        </w:rPr>
        <w:t>role</w:t>
      </w:r>
      <w:r>
        <w:t>.</w:t>
      </w:r>
    </w:p>
    <w:p w14:paraId="17466878">
      <w:pPr>
        <w:keepNext w:val="0"/>
        <w:keepLines w:val="0"/>
        <w:widowControl/>
        <w:numPr>
          <w:ilvl w:val="1"/>
          <w:numId w:val="20"/>
        </w:numPr>
        <w:suppressLineNumbers w:val="0"/>
        <w:tabs>
          <w:tab w:val="left" w:pos="1440"/>
        </w:tabs>
        <w:spacing w:before="0" w:beforeAutospacing="1" w:after="0" w:afterAutospacing="1"/>
        <w:ind w:left="1440" w:hanging="360"/>
      </w:pPr>
      <w:r>
        <w:rPr>
          <w:rStyle w:val="92"/>
        </w:rPr>
        <w:t>Logic:</w:t>
      </w:r>
      <w:r>
        <w:t xml:space="preserve"> </w:t>
      </w:r>
    </w:p>
    <w:p w14:paraId="78B46072">
      <w:pPr>
        <w:keepNext w:val="0"/>
        <w:keepLines w:val="0"/>
        <w:widowControl/>
        <w:numPr>
          <w:ilvl w:val="2"/>
          <w:numId w:val="20"/>
        </w:numPr>
        <w:suppressLineNumbers w:val="0"/>
        <w:tabs>
          <w:tab w:val="left" w:pos="2160"/>
        </w:tabs>
        <w:spacing w:before="0" w:beforeAutospacing="1" w:after="0" w:afterAutospacing="1"/>
        <w:ind w:left="2160" w:hanging="360"/>
      </w:pPr>
      <w:r>
        <w:rPr>
          <w:rStyle w:val="92"/>
        </w:rPr>
        <w:t>Kiểm tra quyền:</w:t>
      </w:r>
      <w:r>
        <w:t xml:space="preserve"> User hiện tại phải là </w:t>
      </w:r>
      <w:r>
        <w:rPr>
          <w:rStyle w:val="44"/>
        </w:rPr>
        <w:t>Admin</w:t>
      </w:r>
      <w:r>
        <w:t xml:space="preserve"> hoặc </w:t>
      </w:r>
      <w:r>
        <w:rPr>
          <w:rStyle w:val="44"/>
        </w:rPr>
        <w:t>Editor</w:t>
      </w:r>
      <w:r>
        <w:t xml:space="preserve"> của nhóm.</w:t>
      </w:r>
    </w:p>
    <w:p w14:paraId="61FBA32E">
      <w:pPr>
        <w:keepNext w:val="0"/>
        <w:keepLines w:val="0"/>
        <w:widowControl/>
        <w:numPr>
          <w:ilvl w:val="2"/>
          <w:numId w:val="20"/>
        </w:numPr>
        <w:suppressLineNumbers w:val="0"/>
        <w:tabs>
          <w:tab w:val="left" w:pos="2160"/>
        </w:tabs>
        <w:spacing w:before="0" w:beforeAutospacing="1" w:after="0" w:afterAutospacing="1"/>
        <w:ind w:left="2160" w:hanging="360"/>
      </w:pPr>
      <w:r>
        <w:t xml:space="preserve">Kiểm tra </w:t>
      </w:r>
      <w:r>
        <w:rPr>
          <w:rStyle w:val="44"/>
        </w:rPr>
        <w:t>user_id</w:t>
      </w:r>
      <w:r>
        <w:t xml:space="preserve"> có tồn tại và chưa phải là thành viên của nhóm.</w:t>
      </w:r>
    </w:p>
    <w:p w14:paraId="768CED57">
      <w:pPr>
        <w:keepNext w:val="0"/>
        <w:keepLines w:val="0"/>
        <w:widowControl/>
        <w:numPr>
          <w:ilvl w:val="2"/>
          <w:numId w:val="20"/>
        </w:numPr>
        <w:suppressLineNumbers w:val="0"/>
        <w:tabs>
          <w:tab w:val="left" w:pos="2160"/>
        </w:tabs>
        <w:spacing w:before="0" w:beforeAutospacing="1" w:after="0" w:afterAutospacing="1"/>
        <w:ind w:left="2160" w:hanging="360"/>
      </w:pPr>
      <w:r>
        <w:t xml:space="preserve">Tạo </w:t>
      </w:r>
      <w:r>
        <w:rPr>
          <w:rStyle w:val="44"/>
        </w:rPr>
        <w:t>TeamMember</w:t>
      </w:r>
      <w:r>
        <w:t xml:space="preserve"> mới.</w:t>
      </w:r>
    </w:p>
    <w:p w14:paraId="216549BE">
      <w:pPr>
        <w:keepNext w:val="0"/>
        <w:keepLines w:val="0"/>
        <w:widowControl/>
        <w:numPr>
          <w:ilvl w:val="2"/>
          <w:numId w:val="20"/>
        </w:numPr>
        <w:suppressLineNumbers w:val="0"/>
        <w:tabs>
          <w:tab w:val="left" w:pos="2160"/>
        </w:tabs>
        <w:spacing w:before="0" w:beforeAutospacing="1" w:after="0" w:afterAutospacing="1"/>
        <w:ind w:left="2160" w:hanging="360"/>
      </w:pPr>
      <w:r>
        <w:t>Trả về thành viên đã thêm.</w:t>
      </w:r>
    </w:p>
    <w:p w14:paraId="1F31483D">
      <w:pPr>
        <w:keepNext w:val="0"/>
        <w:keepLines w:val="0"/>
        <w:widowControl/>
        <w:numPr>
          <w:ilvl w:val="0"/>
          <w:numId w:val="19"/>
        </w:numPr>
        <w:suppressLineNumbers w:val="0"/>
        <w:spacing w:before="0" w:beforeAutospacing="1" w:after="0" w:afterAutospacing="1"/>
        <w:ind w:left="1440" w:hanging="360"/>
      </w:pPr>
    </w:p>
    <w:p w14:paraId="605B574D">
      <w:pPr>
        <w:pStyle w:val="85"/>
        <w:keepNext w:val="0"/>
        <w:keepLines w:val="0"/>
        <w:widowControl/>
        <w:suppressLineNumbers w:val="0"/>
        <w:ind w:left="720"/>
      </w:pPr>
      <w:r>
        <w:rPr>
          <w:rStyle w:val="92"/>
        </w:rPr>
        <w:t>7. API Cập nhật Vai trò Thành viên (</w:t>
      </w:r>
      <w:r>
        <w:rPr>
          <w:rStyle w:val="44"/>
        </w:rPr>
        <w:t>PUT /api/teams/:teamId/members/:memberId</w:t>
      </w:r>
      <w:r>
        <w:rPr>
          <w:rStyle w:val="92"/>
        </w:rPr>
        <w:t>)</w:t>
      </w:r>
    </w:p>
    <w:p w14:paraId="32089749">
      <w:pPr>
        <w:keepNext w:val="0"/>
        <w:keepLines w:val="0"/>
        <w:widowControl/>
        <w:numPr>
          <w:ilvl w:val="0"/>
          <w:numId w:val="19"/>
        </w:numPr>
        <w:suppressLineNumbers w:val="0"/>
        <w:spacing w:before="0" w:beforeAutospacing="1" w:after="0" w:afterAutospacing="1"/>
        <w:ind w:left="1440" w:hanging="360"/>
      </w:pPr>
    </w:p>
    <w:p w14:paraId="28C2AFB9">
      <w:pPr>
        <w:keepNext w:val="0"/>
        <w:keepLines w:val="0"/>
        <w:widowControl/>
        <w:numPr>
          <w:ilvl w:val="1"/>
          <w:numId w:val="21"/>
        </w:numPr>
        <w:suppressLineNumbers w:val="0"/>
        <w:tabs>
          <w:tab w:val="left" w:pos="1440"/>
        </w:tabs>
        <w:spacing w:before="0" w:beforeAutospacing="1" w:after="0" w:afterAutospacing="1"/>
        <w:ind w:left="1440" w:hanging="360"/>
      </w:pPr>
      <w:r>
        <w:rPr>
          <w:rStyle w:val="92"/>
        </w:rPr>
        <w:t>Input:</w:t>
      </w:r>
      <w:r>
        <w:t xml:space="preserve"> </w:t>
      </w:r>
      <w:r>
        <w:rPr>
          <w:rStyle w:val="44"/>
        </w:rPr>
        <w:t>teamId</w:t>
      </w:r>
      <w:r>
        <w:t xml:space="preserve">, </w:t>
      </w:r>
      <w:r>
        <w:rPr>
          <w:rStyle w:val="44"/>
        </w:rPr>
        <w:t>memberId</w:t>
      </w:r>
      <w:r>
        <w:t xml:space="preserve"> (ID của </w:t>
      </w:r>
      <w:r>
        <w:rPr>
          <w:rStyle w:val="44"/>
        </w:rPr>
        <w:t>TeamMember</w:t>
      </w:r>
      <w:r>
        <w:t xml:space="preserve"> entry), </w:t>
      </w:r>
      <w:r>
        <w:rPr>
          <w:rStyle w:val="44"/>
        </w:rPr>
        <w:t>role</w:t>
      </w:r>
      <w:r>
        <w:t>.</w:t>
      </w:r>
    </w:p>
    <w:p w14:paraId="446049C7">
      <w:pPr>
        <w:keepNext w:val="0"/>
        <w:keepLines w:val="0"/>
        <w:widowControl/>
        <w:numPr>
          <w:ilvl w:val="1"/>
          <w:numId w:val="21"/>
        </w:numPr>
        <w:suppressLineNumbers w:val="0"/>
        <w:tabs>
          <w:tab w:val="left" w:pos="1440"/>
        </w:tabs>
        <w:spacing w:before="0" w:beforeAutospacing="1" w:after="0" w:afterAutospacing="1"/>
        <w:ind w:left="1440" w:hanging="360"/>
      </w:pPr>
      <w:r>
        <w:rPr>
          <w:rStyle w:val="92"/>
        </w:rPr>
        <w:t>Logic:</w:t>
      </w:r>
      <w:r>
        <w:t xml:space="preserve"> </w:t>
      </w:r>
    </w:p>
    <w:p w14:paraId="3473F59A">
      <w:pPr>
        <w:keepNext w:val="0"/>
        <w:keepLines w:val="0"/>
        <w:widowControl/>
        <w:numPr>
          <w:ilvl w:val="2"/>
          <w:numId w:val="21"/>
        </w:numPr>
        <w:suppressLineNumbers w:val="0"/>
        <w:tabs>
          <w:tab w:val="left" w:pos="2160"/>
        </w:tabs>
        <w:spacing w:before="0" w:beforeAutospacing="1" w:after="0" w:afterAutospacing="1"/>
        <w:ind w:left="2160" w:hanging="360"/>
      </w:pPr>
      <w:r>
        <w:rPr>
          <w:rStyle w:val="92"/>
        </w:rPr>
        <w:t>Kiểm tra quyền:</w:t>
      </w:r>
      <w:r>
        <w:t xml:space="preserve"> User hiện tại phải là </w:t>
      </w:r>
      <w:r>
        <w:rPr>
          <w:rStyle w:val="44"/>
        </w:rPr>
        <w:t>Admin</w:t>
      </w:r>
      <w:r>
        <w:t xml:space="preserve"> hoặc </w:t>
      </w:r>
      <w:r>
        <w:rPr>
          <w:rStyle w:val="44"/>
        </w:rPr>
        <w:t>Editor</w:t>
      </w:r>
      <w:r>
        <w:t xml:space="preserve"> của nhóm.</w:t>
      </w:r>
    </w:p>
    <w:p w14:paraId="1EB91884">
      <w:pPr>
        <w:keepNext w:val="0"/>
        <w:keepLines w:val="0"/>
        <w:widowControl/>
        <w:numPr>
          <w:ilvl w:val="2"/>
          <w:numId w:val="21"/>
        </w:numPr>
        <w:suppressLineNumbers w:val="0"/>
        <w:tabs>
          <w:tab w:val="left" w:pos="2160"/>
        </w:tabs>
        <w:spacing w:before="0" w:beforeAutospacing="1" w:after="0" w:afterAutospacing="1"/>
        <w:ind w:left="2160" w:hanging="360"/>
      </w:pPr>
      <w:r>
        <w:rPr>
          <w:rStyle w:val="92"/>
        </w:rPr>
        <w:t>Quy tắc phân quyền bổ sung:</w:t>
      </w:r>
      <w:r>
        <w:t xml:space="preserve"> </w:t>
      </w:r>
    </w:p>
    <w:p w14:paraId="1E7942F4">
      <w:pPr>
        <w:keepNext w:val="0"/>
        <w:keepLines w:val="0"/>
        <w:widowControl/>
        <w:numPr>
          <w:ilvl w:val="3"/>
          <w:numId w:val="22"/>
        </w:numPr>
        <w:suppressLineNumbers w:val="0"/>
        <w:tabs>
          <w:tab w:val="left" w:pos="2880"/>
        </w:tabs>
        <w:spacing w:before="0" w:beforeAutospacing="1" w:after="0" w:afterAutospacing="1"/>
        <w:ind w:left="2880" w:hanging="360"/>
      </w:pPr>
      <w:r>
        <w:t xml:space="preserve">Nếu người yêu cầu là </w:t>
      </w:r>
      <w:r>
        <w:rPr>
          <w:rStyle w:val="44"/>
        </w:rPr>
        <w:t>Editor</w:t>
      </w:r>
      <w:r>
        <w:t xml:space="preserve">: Không được phép cập nhật </w:t>
      </w:r>
      <w:r>
        <w:rPr>
          <w:rStyle w:val="44"/>
        </w:rPr>
        <w:t>role</w:t>
      </w:r>
      <w:r>
        <w:t xml:space="preserve"> của </w:t>
      </w:r>
      <w:r>
        <w:rPr>
          <w:rStyle w:val="44"/>
        </w:rPr>
        <w:t>Admin</w:t>
      </w:r>
      <w:r>
        <w:t>.</w:t>
      </w:r>
    </w:p>
    <w:p w14:paraId="37EB0BC7">
      <w:pPr>
        <w:keepNext w:val="0"/>
        <w:keepLines w:val="0"/>
        <w:widowControl/>
        <w:numPr>
          <w:ilvl w:val="3"/>
          <w:numId w:val="22"/>
        </w:numPr>
        <w:suppressLineNumbers w:val="0"/>
        <w:tabs>
          <w:tab w:val="left" w:pos="2880"/>
        </w:tabs>
        <w:spacing w:before="0" w:beforeAutospacing="1" w:after="0" w:afterAutospacing="1"/>
        <w:ind w:left="2880" w:hanging="360"/>
      </w:pPr>
      <w:r>
        <w:t xml:space="preserve">Nếu người yêu cầu là </w:t>
      </w:r>
      <w:r>
        <w:rPr>
          <w:rStyle w:val="44"/>
        </w:rPr>
        <w:t>Admin</w:t>
      </w:r>
      <w:r>
        <w:t xml:space="preserve">: Không được phép tự cập nhật </w:t>
      </w:r>
      <w:r>
        <w:rPr>
          <w:rStyle w:val="44"/>
        </w:rPr>
        <w:t>role</w:t>
      </w:r>
      <w:r>
        <w:t xml:space="preserve"> của chính mình.</w:t>
      </w:r>
    </w:p>
    <w:p w14:paraId="4D7BA7F4">
      <w:pPr>
        <w:keepNext w:val="0"/>
        <w:keepLines w:val="0"/>
        <w:widowControl/>
        <w:numPr>
          <w:ilvl w:val="2"/>
          <w:numId w:val="21"/>
        </w:numPr>
        <w:suppressLineNumbers w:val="0"/>
        <w:tabs>
          <w:tab w:val="left" w:pos="2160"/>
        </w:tabs>
        <w:spacing w:before="0" w:beforeAutospacing="1" w:after="0" w:afterAutospacing="1"/>
        <w:ind w:left="2160" w:hanging="360"/>
      </w:pPr>
      <w:r>
        <w:t xml:space="preserve">Cập nhật </w:t>
      </w:r>
      <w:r>
        <w:rPr>
          <w:rStyle w:val="44"/>
        </w:rPr>
        <w:t>role</w:t>
      </w:r>
      <w:r>
        <w:t xml:space="preserve"> cho </w:t>
      </w:r>
      <w:r>
        <w:rPr>
          <w:rStyle w:val="44"/>
        </w:rPr>
        <w:t>TeamMember</w:t>
      </w:r>
      <w:r>
        <w:t>.</w:t>
      </w:r>
    </w:p>
    <w:p w14:paraId="309D0303">
      <w:pPr>
        <w:keepNext w:val="0"/>
        <w:keepLines w:val="0"/>
        <w:widowControl/>
        <w:numPr>
          <w:ilvl w:val="2"/>
          <w:numId w:val="21"/>
        </w:numPr>
        <w:suppressLineNumbers w:val="0"/>
        <w:tabs>
          <w:tab w:val="left" w:pos="2160"/>
        </w:tabs>
        <w:spacing w:before="0" w:beforeAutospacing="1" w:after="0" w:afterAutospacing="1"/>
        <w:ind w:left="2160" w:hanging="360"/>
      </w:pPr>
      <w:r>
        <w:t xml:space="preserve">Trả về </w:t>
      </w:r>
      <w:r>
        <w:rPr>
          <w:rStyle w:val="44"/>
        </w:rPr>
        <w:t>TeamMember</w:t>
      </w:r>
      <w:r>
        <w:t xml:space="preserve"> đã cập nhật.</w:t>
      </w:r>
    </w:p>
    <w:p w14:paraId="7491FD39">
      <w:pPr>
        <w:keepNext w:val="0"/>
        <w:keepLines w:val="0"/>
        <w:widowControl/>
        <w:numPr>
          <w:ilvl w:val="0"/>
          <w:numId w:val="19"/>
        </w:numPr>
        <w:suppressLineNumbers w:val="0"/>
        <w:spacing w:before="0" w:beforeAutospacing="1" w:after="0" w:afterAutospacing="1"/>
        <w:ind w:left="1440" w:hanging="360"/>
      </w:pPr>
    </w:p>
    <w:p w14:paraId="5466F954">
      <w:pPr>
        <w:pStyle w:val="85"/>
        <w:keepNext w:val="0"/>
        <w:keepLines w:val="0"/>
        <w:widowControl/>
        <w:suppressLineNumbers w:val="0"/>
        <w:ind w:left="720"/>
      </w:pPr>
      <w:r>
        <w:rPr>
          <w:rStyle w:val="92"/>
        </w:rPr>
        <w:t>8. API Xóa Thành viên khỏi Nhóm (</w:t>
      </w:r>
      <w:r>
        <w:rPr>
          <w:rStyle w:val="44"/>
        </w:rPr>
        <w:t>DELETE /api/teams/:teamId/members/:memberId</w:t>
      </w:r>
      <w:r>
        <w:rPr>
          <w:rStyle w:val="92"/>
        </w:rPr>
        <w:t>)</w:t>
      </w:r>
    </w:p>
    <w:p w14:paraId="3E591309">
      <w:pPr>
        <w:keepNext w:val="0"/>
        <w:keepLines w:val="0"/>
        <w:widowControl/>
        <w:numPr>
          <w:ilvl w:val="0"/>
          <w:numId w:val="19"/>
        </w:numPr>
        <w:suppressLineNumbers w:val="0"/>
        <w:spacing w:before="0" w:beforeAutospacing="1" w:after="0" w:afterAutospacing="1"/>
        <w:ind w:left="1440" w:hanging="360"/>
      </w:pPr>
    </w:p>
    <w:p w14:paraId="56CC4771">
      <w:pPr>
        <w:keepNext w:val="0"/>
        <w:keepLines w:val="0"/>
        <w:widowControl/>
        <w:numPr>
          <w:ilvl w:val="1"/>
          <w:numId w:val="23"/>
        </w:numPr>
        <w:suppressLineNumbers w:val="0"/>
        <w:tabs>
          <w:tab w:val="left" w:pos="1440"/>
        </w:tabs>
        <w:spacing w:before="0" w:beforeAutospacing="1" w:after="0" w:afterAutospacing="1"/>
        <w:ind w:left="1440" w:hanging="360"/>
      </w:pPr>
      <w:r>
        <w:rPr>
          <w:rStyle w:val="92"/>
        </w:rPr>
        <w:t>Input:</w:t>
      </w:r>
      <w:r>
        <w:t xml:space="preserve"> </w:t>
      </w:r>
      <w:r>
        <w:rPr>
          <w:rStyle w:val="44"/>
        </w:rPr>
        <w:t>teamId</w:t>
      </w:r>
      <w:r>
        <w:t xml:space="preserve">, </w:t>
      </w:r>
      <w:r>
        <w:rPr>
          <w:rStyle w:val="44"/>
        </w:rPr>
        <w:t>memberId</w:t>
      </w:r>
      <w:r>
        <w:t xml:space="preserve"> (ID của </w:t>
      </w:r>
      <w:r>
        <w:rPr>
          <w:rStyle w:val="44"/>
        </w:rPr>
        <w:t>TeamMember</w:t>
      </w:r>
      <w:r>
        <w:t xml:space="preserve"> entry).</w:t>
      </w:r>
    </w:p>
    <w:p w14:paraId="28C502E4">
      <w:pPr>
        <w:keepNext w:val="0"/>
        <w:keepLines w:val="0"/>
        <w:widowControl/>
        <w:numPr>
          <w:ilvl w:val="1"/>
          <w:numId w:val="23"/>
        </w:numPr>
        <w:suppressLineNumbers w:val="0"/>
        <w:tabs>
          <w:tab w:val="left" w:pos="1440"/>
        </w:tabs>
        <w:spacing w:before="0" w:beforeAutospacing="1" w:after="0" w:afterAutospacing="1"/>
        <w:ind w:left="1440" w:hanging="360"/>
      </w:pPr>
      <w:r>
        <w:rPr>
          <w:rStyle w:val="92"/>
        </w:rPr>
        <w:t>Logic:</w:t>
      </w:r>
      <w:r>
        <w:t xml:space="preserve"> </w:t>
      </w:r>
    </w:p>
    <w:p w14:paraId="05AF292D">
      <w:pPr>
        <w:keepNext w:val="0"/>
        <w:keepLines w:val="0"/>
        <w:widowControl/>
        <w:numPr>
          <w:ilvl w:val="2"/>
          <w:numId w:val="23"/>
        </w:numPr>
        <w:suppressLineNumbers w:val="0"/>
        <w:tabs>
          <w:tab w:val="left" w:pos="2160"/>
        </w:tabs>
        <w:spacing w:before="0" w:beforeAutospacing="1" w:after="0" w:afterAutospacing="1"/>
        <w:ind w:left="2160" w:hanging="360"/>
      </w:pPr>
      <w:r>
        <w:rPr>
          <w:rStyle w:val="92"/>
        </w:rPr>
        <w:t>Kiểm tra quyền:</w:t>
      </w:r>
      <w:r>
        <w:t xml:space="preserve"> User hiện tại phải là </w:t>
      </w:r>
      <w:r>
        <w:rPr>
          <w:rStyle w:val="44"/>
        </w:rPr>
        <w:t>Admin</w:t>
      </w:r>
      <w:r>
        <w:t xml:space="preserve"> hoặc </w:t>
      </w:r>
      <w:r>
        <w:rPr>
          <w:rStyle w:val="44"/>
        </w:rPr>
        <w:t>Editor</w:t>
      </w:r>
      <w:r>
        <w:t xml:space="preserve"> của nhóm.</w:t>
      </w:r>
    </w:p>
    <w:p w14:paraId="3011C5E2">
      <w:pPr>
        <w:keepNext w:val="0"/>
        <w:keepLines w:val="0"/>
        <w:widowControl/>
        <w:numPr>
          <w:ilvl w:val="2"/>
          <w:numId w:val="23"/>
        </w:numPr>
        <w:suppressLineNumbers w:val="0"/>
        <w:tabs>
          <w:tab w:val="left" w:pos="2160"/>
        </w:tabs>
        <w:spacing w:before="0" w:beforeAutospacing="1" w:after="0" w:afterAutospacing="1"/>
        <w:ind w:left="2160" w:hanging="360"/>
      </w:pPr>
      <w:r>
        <w:rPr>
          <w:rStyle w:val="92"/>
        </w:rPr>
        <w:t>Quy tắc phân quyền bổ sung:</w:t>
      </w:r>
      <w:r>
        <w:t xml:space="preserve"> </w:t>
      </w:r>
    </w:p>
    <w:p w14:paraId="636618A4">
      <w:pPr>
        <w:keepNext w:val="0"/>
        <w:keepLines w:val="0"/>
        <w:widowControl/>
        <w:numPr>
          <w:ilvl w:val="3"/>
          <w:numId w:val="24"/>
        </w:numPr>
        <w:suppressLineNumbers w:val="0"/>
        <w:tabs>
          <w:tab w:val="left" w:pos="2880"/>
        </w:tabs>
        <w:spacing w:before="0" w:beforeAutospacing="1" w:after="0" w:afterAutospacing="1"/>
        <w:ind w:left="2880" w:hanging="360"/>
      </w:pPr>
      <w:r>
        <w:t xml:space="preserve">Nếu người yêu cầu là </w:t>
      </w:r>
      <w:r>
        <w:rPr>
          <w:rStyle w:val="44"/>
        </w:rPr>
        <w:t>Editor</w:t>
      </w:r>
      <w:r>
        <w:t xml:space="preserve">: Không được phép xóa </w:t>
      </w:r>
      <w:r>
        <w:rPr>
          <w:rStyle w:val="44"/>
        </w:rPr>
        <w:t>Admin</w:t>
      </w:r>
      <w:r>
        <w:t xml:space="preserve"> hoặc </w:t>
      </w:r>
      <w:r>
        <w:rPr>
          <w:rStyle w:val="44"/>
        </w:rPr>
        <w:t>Editor</w:t>
      </w:r>
      <w:r>
        <w:t xml:space="preserve"> khác.</w:t>
      </w:r>
    </w:p>
    <w:p w14:paraId="780DCEA1">
      <w:pPr>
        <w:keepNext w:val="0"/>
        <w:keepLines w:val="0"/>
        <w:widowControl/>
        <w:numPr>
          <w:ilvl w:val="3"/>
          <w:numId w:val="24"/>
        </w:numPr>
        <w:suppressLineNumbers w:val="0"/>
        <w:tabs>
          <w:tab w:val="left" w:pos="2880"/>
        </w:tabs>
        <w:spacing w:before="0" w:beforeAutospacing="1" w:after="0" w:afterAutospacing="1"/>
        <w:ind w:left="2880" w:hanging="360"/>
      </w:pPr>
      <w:r>
        <w:t xml:space="preserve">Nếu người yêu cầu là </w:t>
      </w:r>
      <w:r>
        <w:rPr>
          <w:rStyle w:val="44"/>
        </w:rPr>
        <w:t>Admin</w:t>
      </w:r>
      <w:r>
        <w:t>: Không được phép tự xóa mình khỏi nhóm.</w:t>
      </w:r>
    </w:p>
    <w:p w14:paraId="0318F74A">
      <w:pPr>
        <w:keepNext w:val="0"/>
        <w:keepLines w:val="0"/>
        <w:widowControl/>
        <w:numPr>
          <w:ilvl w:val="2"/>
          <w:numId w:val="23"/>
        </w:numPr>
        <w:suppressLineNumbers w:val="0"/>
        <w:tabs>
          <w:tab w:val="left" w:pos="2160"/>
        </w:tabs>
        <w:spacing w:before="0" w:beforeAutospacing="1" w:after="0" w:afterAutospacing="1"/>
        <w:ind w:left="2160" w:hanging="360"/>
      </w:pPr>
      <w:r>
        <w:t xml:space="preserve">Thực hiện soft delete (set </w:t>
      </w:r>
      <w:r>
        <w:rPr>
          <w:rStyle w:val="44"/>
        </w:rPr>
        <w:t>is_active: false</w:t>
      </w:r>
      <w:r>
        <w:t xml:space="preserve">) hoặc xóa cứng </w:t>
      </w:r>
      <w:r>
        <w:rPr>
          <w:rStyle w:val="44"/>
        </w:rPr>
        <w:t>TeamMember</w:t>
      </w:r>
      <w:r>
        <w:t xml:space="preserve"> entry.</w:t>
      </w:r>
    </w:p>
    <w:p w14:paraId="7D68F425">
      <w:pPr>
        <w:keepNext w:val="0"/>
        <w:keepLines w:val="0"/>
        <w:widowControl/>
        <w:numPr>
          <w:ilvl w:val="2"/>
          <w:numId w:val="23"/>
        </w:numPr>
        <w:suppressLineNumbers w:val="0"/>
        <w:tabs>
          <w:tab w:val="left" w:pos="2160"/>
        </w:tabs>
        <w:spacing w:before="0" w:beforeAutospacing="1" w:after="0" w:afterAutospacing="1"/>
        <w:ind w:left="2160" w:hanging="360"/>
      </w:pPr>
      <w:r>
        <w:t>Trả về thông báo thành công.</w:t>
      </w:r>
    </w:p>
    <w:p w14:paraId="73A15E82">
      <w:pPr>
        <w:pStyle w:val="2"/>
        <w:bidi w:val="0"/>
        <w:rPr>
          <w:rFonts w:hint="default"/>
          <w:lang w:val="vi-VN"/>
        </w:rPr>
      </w:pPr>
      <w:r>
        <w:rPr>
          <w:rFonts w:hint="default"/>
          <w:lang w:val="vi-VN"/>
        </w:rPr>
        <w:t>Frontend</w:t>
      </w:r>
    </w:p>
    <w:p w14:paraId="1C5648CD">
      <w:pPr>
        <w:pStyle w:val="85"/>
        <w:keepNext w:val="0"/>
        <w:keepLines w:val="0"/>
        <w:widowControl/>
        <w:suppressLineNumbers w:val="0"/>
      </w:pPr>
      <w:r>
        <w:t>Tuyệt vời! Sau khi hoàn thành phần Backend, chúng ta sẽ chuyển sang Frontend để xây dựng giao diện người dùng cho chức năng "Nhóm" với trọng tâm là UI/UX mượt mà và trực quan.</w:t>
      </w:r>
    </w:p>
    <w:p w14:paraId="204CC977">
      <w:pPr>
        <w:pStyle w:val="85"/>
        <w:keepNext w:val="0"/>
        <w:keepLines w:val="0"/>
        <w:widowControl/>
        <w:suppressLineNumbers w:val="0"/>
      </w:pPr>
      <w:r>
        <w:t>Dưới đây là mô tả chi tiết về UI/UX cho các phần của chức năng "Nhóm", dựa trên các quyết định và ý tưởng của bạn:</w:t>
      </w:r>
    </w:p>
    <w:p w14:paraId="6B73A64C">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533E64E">
      <w:pPr>
        <w:pStyle w:val="4"/>
        <w:keepNext w:val="0"/>
        <w:keepLines w:val="0"/>
        <w:widowControl/>
        <w:suppressLineNumbers w:val="0"/>
      </w:pPr>
      <w:r>
        <w:rPr>
          <w:rStyle w:val="92"/>
          <w:b/>
          <w:bCs/>
        </w:rPr>
        <w:t>Phần 2: Frontend - Thiết kế UI/UX cho Chức năng "Nhóm" (Teams)</w:t>
      </w:r>
    </w:p>
    <w:p w14:paraId="6BF418FD">
      <w:pPr>
        <w:pStyle w:val="85"/>
        <w:keepNext w:val="0"/>
        <w:keepLines w:val="0"/>
        <w:widowControl/>
        <w:suppressLineNumbers w:val="0"/>
      </w:pPr>
      <w:r>
        <w:rPr>
          <w:rStyle w:val="92"/>
        </w:rPr>
        <w:t>Mục tiêu chung về UI/UX:</w:t>
      </w:r>
    </w:p>
    <w:p w14:paraId="30C86E4E">
      <w:pPr>
        <w:keepNext w:val="0"/>
        <w:keepLines w:val="0"/>
        <w:widowControl/>
        <w:numPr>
          <w:ilvl w:val="0"/>
          <w:numId w:val="25"/>
        </w:numPr>
        <w:suppressLineNumbers w:val="0"/>
        <w:spacing w:before="0" w:beforeAutospacing="1" w:after="0" w:afterAutospacing="1"/>
        <w:ind w:left="720" w:hanging="360"/>
      </w:pPr>
      <w:r>
        <w:rPr>
          <w:rStyle w:val="92"/>
        </w:rPr>
        <w:t>Tính nhất quán:</w:t>
      </w:r>
      <w:r>
        <w:t xml:space="preserve"> Duy trì phong cách thiết kế hiện có của UniPlan (Header, Sidebar, Breadcrumb, các widget).</w:t>
      </w:r>
    </w:p>
    <w:p w14:paraId="2B5D8EA5">
      <w:pPr>
        <w:keepNext w:val="0"/>
        <w:keepLines w:val="0"/>
        <w:widowControl/>
        <w:numPr>
          <w:ilvl w:val="0"/>
          <w:numId w:val="25"/>
        </w:numPr>
        <w:suppressLineNumbers w:val="0"/>
        <w:spacing w:before="0" w:beforeAutospacing="1" w:after="0" w:afterAutospacing="1"/>
        <w:ind w:left="720" w:hanging="360"/>
      </w:pPr>
      <w:r>
        <w:rPr>
          <w:rStyle w:val="92"/>
        </w:rPr>
        <w:t>Trực quan:</w:t>
      </w:r>
      <w:r>
        <w:t xml:space="preserve"> Dễ hiểu, dễ sử dụng cho người dùng.</w:t>
      </w:r>
    </w:p>
    <w:p w14:paraId="03EFF92E">
      <w:pPr>
        <w:keepNext w:val="0"/>
        <w:keepLines w:val="0"/>
        <w:widowControl/>
        <w:numPr>
          <w:ilvl w:val="0"/>
          <w:numId w:val="25"/>
        </w:numPr>
        <w:suppressLineNumbers w:val="0"/>
        <w:spacing w:before="0" w:beforeAutospacing="1" w:after="0" w:afterAutospacing="1"/>
        <w:ind w:left="720" w:hanging="360"/>
      </w:pPr>
      <w:r>
        <w:rPr>
          <w:rStyle w:val="92"/>
        </w:rPr>
        <w:t>Hiệu quả:</w:t>
      </w:r>
      <w:r>
        <w:t xml:space="preserve"> Giảm số bước, tối ưu hóa quy trình.</w:t>
      </w:r>
    </w:p>
    <w:p w14:paraId="7243D0BD">
      <w:pPr>
        <w:keepNext w:val="0"/>
        <w:keepLines w:val="0"/>
        <w:widowControl/>
        <w:numPr>
          <w:ilvl w:val="0"/>
          <w:numId w:val="25"/>
        </w:numPr>
        <w:suppressLineNumbers w:val="0"/>
        <w:spacing w:before="0" w:beforeAutospacing="1" w:after="0" w:afterAutospacing="1"/>
        <w:ind w:left="720" w:hanging="360"/>
      </w:pPr>
      <w:r>
        <w:rPr>
          <w:rStyle w:val="92"/>
        </w:rPr>
        <w:t>Phản hồi:</w:t>
      </w:r>
      <w:r>
        <w:t xml:space="preserve"> Cung cấp thông báo rõ ràng về các hành động của người dùng.</w:t>
      </w:r>
    </w:p>
    <w:p w14:paraId="4D502A4D">
      <w:pPr>
        <w:keepNext w:val="0"/>
        <w:keepLines w:val="0"/>
        <w:widowControl/>
        <w:numPr>
          <w:ilvl w:val="0"/>
          <w:numId w:val="25"/>
        </w:numPr>
        <w:suppressLineNumbers w:val="0"/>
        <w:spacing w:before="0" w:beforeAutospacing="1" w:after="0" w:afterAutospacing="1"/>
        <w:ind w:left="720" w:hanging="360"/>
      </w:pPr>
      <w:r>
        <w:rPr>
          <w:rStyle w:val="92"/>
        </w:rPr>
        <w:t>Responsive:</w:t>
      </w:r>
      <w:r>
        <w:t xml:space="preserve"> Đảm bảo hiển thị tốt trên các kích thước màn hình khác nhau.</w:t>
      </w:r>
    </w:p>
    <w:p w14:paraId="37BB5404">
      <w:pPr>
        <w:pStyle w:val="85"/>
        <w:keepNext w:val="0"/>
        <w:keepLines w:val="0"/>
        <w:widowControl/>
        <w:suppressLineNumbers w:val="0"/>
        <w:rPr>
          <w:rFonts w:hint="default"/>
          <w:lang w:val="vi-VN"/>
        </w:rPr>
      </w:pPr>
      <w:r>
        <w:rPr>
          <w:rStyle w:val="92"/>
        </w:rPr>
        <w:t>1. Cập nhật Thanh điều hướng (Header &amp; Sidebar)</w:t>
      </w:r>
      <w:r>
        <w:rPr>
          <w:rStyle w:val="92"/>
          <w:rFonts w:hint="default"/>
          <w:lang w:val="vi-VN"/>
        </w:rPr>
        <w:t xml:space="preserve"> phần này làm rồi chỉ nói cho biết quy trình thôi ko cần đụng tới(</w:t>
      </w:r>
      <w:r>
        <w:rPr>
          <w:rFonts w:hint="default"/>
          <w:lang w:val="vi-VN"/>
        </w:rPr>
        <w:t>file team trong thư mục teams</w:t>
      </w:r>
      <w:r>
        <w:rPr>
          <w:rStyle w:val="92"/>
          <w:rFonts w:hint="default"/>
          <w:lang w:val="vi-VN"/>
        </w:rPr>
        <w:t>)</w:t>
      </w:r>
    </w:p>
    <w:p w14:paraId="6A505F3A">
      <w:pPr>
        <w:keepNext w:val="0"/>
        <w:keepLines w:val="0"/>
        <w:widowControl/>
        <w:numPr>
          <w:ilvl w:val="0"/>
          <w:numId w:val="26"/>
        </w:numPr>
        <w:suppressLineNumbers w:val="0"/>
        <w:spacing w:before="0" w:beforeAutospacing="1" w:after="0" w:afterAutospacing="1"/>
        <w:ind w:left="720" w:hanging="360"/>
      </w:pPr>
      <w:r>
        <w:rPr>
          <w:rStyle w:val="92"/>
        </w:rPr>
        <w:t>Header (Dropdown "Tạo mới")</w:t>
      </w:r>
      <w:r>
        <w:t xml:space="preserve">: Thêm tùy chọn "Tạo nhóm mới". Khi click, sẽ mở </w:t>
      </w:r>
      <w:r>
        <w:rPr>
          <w:rStyle w:val="44"/>
        </w:rPr>
        <w:t>CreateTeamModal</w:t>
      </w:r>
      <w:r>
        <w:t>.</w:t>
      </w:r>
    </w:p>
    <w:p w14:paraId="041DE19B">
      <w:pPr>
        <w:keepNext w:val="0"/>
        <w:keepLines w:val="0"/>
        <w:widowControl/>
        <w:numPr>
          <w:ilvl w:val="0"/>
          <w:numId w:val="26"/>
        </w:numPr>
        <w:suppressLineNumbers w:val="0"/>
        <w:spacing w:before="0" w:beforeAutospacing="1" w:after="0" w:afterAutospacing="1"/>
        <w:ind w:left="720" w:hanging="360"/>
      </w:pPr>
      <w:r>
        <w:rPr>
          <w:rStyle w:val="92"/>
        </w:rPr>
        <w:t>Sidebar</w:t>
      </w:r>
      <w:r>
        <w:t xml:space="preserve">: Thêm một mục "Nhóm" (hoặc "Teams") với biểu tượng phù hợp (ví dụ: </w:t>
      </w:r>
      <w:r>
        <w:rPr>
          <w:rStyle w:val="44"/>
        </w:rPr>
        <w:t>users</w:t>
      </w:r>
      <w:r>
        <w:t xml:space="preserve"> hoặc </w:t>
      </w:r>
      <w:r>
        <w:rPr>
          <w:rStyle w:val="44"/>
        </w:rPr>
        <w:t>briefcase</w:t>
      </w:r>
      <w:r>
        <w:t xml:space="preserve">). Khi click vào đây, sẽ dẫn đến trang </w:t>
      </w:r>
      <w:r>
        <w:rPr>
          <w:rStyle w:val="44"/>
        </w:rPr>
        <w:t>/teams</w:t>
      </w:r>
      <w:r>
        <w:t xml:space="preserve"> (Trang Quản lý Nhóm chính).</w:t>
      </w:r>
    </w:p>
    <w:p w14:paraId="636CAE3B">
      <w:pPr>
        <w:pStyle w:val="85"/>
        <w:keepNext w:val="0"/>
        <w:keepLines w:val="0"/>
        <w:widowControl/>
        <w:suppressLineNumbers w:val="0"/>
      </w:pPr>
      <w:r>
        <w:rPr>
          <w:rStyle w:val="92"/>
        </w:rPr>
        <w:t>2. Trang Quản lý Nhóm (</w:t>
      </w:r>
      <w:r>
        <w:rPr>
          <w:rStyle w:val="44"/>
        </w:rPr>
        <w:t>/teams</w:t>
      </w:r>
      <w:r>
        <w:rPr>
          <w:rStyle w:val="92"/>
        </w:rPr>
        <w:t>)</w:t>
      </w:r>
    </w:p>
    <w:p w14:paraId="684B8979">
      <w:pPr>
        <w:pStyle w:val="85"/>
        <w:keepNext w:val="0"/>
        <w:keepLines w:val="0"/>
        <w:widowControl/>
        <w:suppressLineNumbers w:val="0"/>
      </w:pPr>
      <w:r>
        <w:t>Đây là trang chính hiển thị danh sách các nhóm mà người dùng thuộc về hoặc đã tạo.</w:t>
      </w:r>
    </w:p>
    <w:p w14:paraId="3D24F64D">
      <w:pPr>
        <w:keepNext w:val="0"/>
        <w:keepLines w:val="0"/>
        <w:widowControl/>
        <w:numPr>
          <w:ilvl w:val="0"/>
          <w:numId w:val="27"/>
        </w:numPr>
        <w:suppressLineNumbers w:val="0"/>
        <w:spacing w:before="0" w:beforeAutospacing="1" w:after="0" w:afterAutospacing="1"/>
        <w:ind w:left="720" w:hanging="360"/>
      </w:pPr>
      <w:r>
        <w:rPr>
          <w:rStyle w:val="92"/>
        </w:rPr>
        <w:t>Breadcrumb</w:t>
      </w:r>
      <w:r>
        <w:t xml:space="preserve">: Sẽ hiển thị </w:t>
      </w:r>
      <w:r>
        <w:rPr>
          <w:rStyle w:val="44"/>
        </w:rPr>
        <w:t>Dashboard &gt; Nhóm</w:t>
      </w:r>
      <w:r>
        <w:t>.</w:t>
      </w:r>
      <w:r>
        <w:rPr>
          <w:rFonts w:hint="default"/>
          <w:lang w:val="vi-VN"/>
        </w:rPr>
        <w:t xml:space="preserve"> (phần này đã làm rồi chỉ nói cho biết ko cần đụng tới làm theo file team trong thư mục teams) </w:t>
      </w:r>
    </w:p>
    <w:p w14:paraId="4284C603">
      <w:pPr>
        <w:keepNext w:val="0"/>
        <w:keepLines w:val="0"/>
        <w:widowControl/>
        <w:numPr>
          <w:ilvl w:val="0"/>
          <w:numId w:val="27"/>
        </w:numPr>
        <w:suppressLineNumbers w:val="0"/>
        <w:spacing w:before="0" w:beforeAutospacing="1" w:after="0" w:afterAutospacing="1"/>
        <w:ind w:left="720" w:hanging="360"/>
      </w:pPr>
      <w:r>
        <w:rPr>
          <w:rStyle w:val="92"/>
        </w:rPr>
        <w:t>Tiêu đề trang</w:t>
      </w:r>
      <w:r>
        <w:t>: "Danh sách Nhóm của bạn".</w:t>
      </w:r>
    </w:p>
    <w:p w14:paraId="64BEA3FC">
      <w:pPr>
        <w:keepNext w:val="0"/>
        <w:keepLines w:val="0"/>
        <w:widowControl/>
        <w:numPr>
          <w:ilvl w:val="0"/>
          <w:numId w:val="27"/>
        </w:numPr>
        <w:suppressLineNumbers w:val="0"/>
        <w:spacing w:before="0" w:beforeAutospacing="1" w:after="0" w:afterAutospacing="1"/>
        <w:ind w:left="720" w:hanging="360"/>
      </w:pPr>
      <w:r>
        <w:rPr>
          <w:rStyle w:val="92"/>
        </w:rPr>
        <w:t>Mô tả ngắn gọn</w:t>
      </w:r>
      <w:r>
        <w:t>: "Quản lý các nhóm làm việc để tổ chức dự án và thành viên hiệu quả hơn."</w:t>
      </w:r>
    </w:p>
    <w:p w14:paraId="0831101B">
      <w:pPr>
        <w:keepNext w:val="0"/>
        <w:keepLines w:val="0"/>
        <w:widowControl/>
        <w:numPr>
          <w:ilvl w:val="0"/>
          <w:numId w:val="27"/>
        </w:numPr>
        <w:suppressLineNumbers w:val="0"/>
        <w:spacing w:before="0" w:beforeAutospacing="1" w:after="0" w:afterAutospacing="1"/>
        <w:ind w:left="720" w:hanging="360"/>
      </w:pPr>
      <w:r>
        <w:rPr>
          <w:rStyle w:val="92"/>
        </w:rPr>
        <w:t>Nút "Tạo Nhóm Mới"</w:t>
      </w:r>
      <w:r>
        <w:t xml:space="preserve">: Nút lớn, nổi bật (ví dụ: màu xanh lam) ở góc trên bên phải, giống nút "Thêm Nhân viên", khi click sẽ mở </w:t>
      </w:r>
      <w:r>
        <w:rPr>
          <w:rStyle w:val="44"/>
        </w:rPr>
        <w:t>CreateTeamModal</w:t>
      </w:r>
      <w:r>
        <w:t>.</w:t>
      </w:r>
    </w:p>
    <w:p w14:paraId="6E51B658">
      <w:pPr>
        <w:keepNext w:val="0"/>
        <w:keepLines w:val="0"/>
        <w:widowControl/>
        <w:numPr>
          <w:ilvl w:val="0"/>
          <w:numId w:val="27"/>
        </w:numPr>
        <w:suppressLineNumbers w:val="0"/>
        <w:spacing w:before="0" w:beforeAutospacing="1" w:after="0" w:afterAutospacing="1"/>
        <w:ind w:left="720" w:hanging="360"/>
      </w:pPr>
      <w:r>
        <w:rPr>
          <w:rStyle w:val="92"/>
        </w:rPr>
        <w:t>Thanh tìm kiếm</w:t>
      </w:r>
      <w:r>
        <w:t>: Một ô input "Tìm kiếm nhóm..." cho phép người dùng tìm kiếm theo tên nhóm hoặc mô tả.</w:t>
      </w:r>
    </w:p>
    <w:p w14:paraId="66DF2E9A">
      <w:pPr>
        <w:keepNext w:val="0"/>
        <w:keepLines w:val="0"/>
        <w:widowControl/>
        <w:numPr>
          <w:ilvl w:val="0"/>
          <w:numId w:val="27"/>
        </w:numPr>
        <w:suppressLineNumbers w:val="0"/>
        <w:spacing w:before="0" w:beforeAutospacing="1" w:after="0" w:afterAutospacing="1"/>
        <w:ind w:left="720" w:hanging="360"/>
      </w:pPr>
      <w:r>
        <w:rPr>
          <w:rStyle w:val="92"/>
        </w:rPr>
        <w:t>Bộ lọc/Sắp xếp</w:t>
      </w:r>
      <w:r>
        <w:t>: Các tùy chọn để lọc nhóm theo trạng thái (ví dụ: "Đang hoạt động", "Đã xóa") và sắp xếp theo "Tên", "Ngày tạo", "Số lượng thành viên".</w:t>
      </w:r>
    </w:p>
    <w:p w14:paraId="22A1113E">
      <w:pPr>
        <w:keepNext w:val="0"/>
        <w:keepLines w:val="0"/>
        <w:widowControl/>
        <w:numPr>
          <w:ilvl w:val="0"/>
          <w:numId w:val="27"/>
        </w:numPr>
        <w:suppressLineNumbers w:val="0"/>
        <w:spacing w:before="0" w:beforeAutospacing="1" w:after="0" w:afterAutospacing="1"/>
        <w:ind w:left="720" w:hanging="360"/>
      </w:pPr>
      <w:r>
        <w:rPr>
          <w:rStyle w:val="92"/>
        </w:rPr>
        <w:t>Bảng danh sách nhóm</w:t>
      </w:r>
      <w:r>
        <w:t xml:space="preserve">: </w:t>
      </w:r>
    </w:p>
    <w:p w14:paraId="3B4240FA">
      <w:pPr>
        <w:keepNext w:val="0"/>
        <w:keepLines w:val="0"/>
        <w:widowControl/>
        <w:numPr>
          <w:ilvl w:val="1"/>
          <w:numId w:val="28"/>
        </w:numPr>
        <w:suppressLineNumbers w:val="0"/>
        <w:tabs>
          <w:tab w:val="left" w:pos="1440"/>
        </w:tabs>
        <w:spacing w:before="0" w:beforeAutospacing="1" w:after="0" w:afterAutospacing="1"/>
        <w:ind w:left="1440" w:hanging="360"/>
      </w:pPr>
      <w:r>
        <w:rPr>
          <w:rStyle w:val="92"/>
        </w:rPr>
        <w:t>Cấu trúc bảng</w:t>
      </w:r>
      <w:r>
        <w:t>: Các cột rõ ràng như "Tên Nhóm", "Mô tả", "Số lượng Thành viên", "Người tạo", "Trạng thái", "Dự án liên quan", "Hành động".</w:t>
      </w:r>
    </w:p>
    <w:p w14:paraId="0D9F0088">
      <w:pPr>
        <w:keepNext w:val="0"/>
        <w:keepLines w:val="0"/>
        <w:widowControl/>
        <w:numPr>
          <w:ilvl w:val="1"/>
          <w:numId w:val="28"/>
        </w:numPr>
        <w:suppressLineNumbers w:val="0"/>
        <w:tabs>
          <w:tab w:val="left" w:pos="1440"/>
        </w:tabs>
        <w:spacing w:before="0" w:beforeAutospacing="1" w:after="0" w:afterAutospacing="1"/>
        <w:ind w:left="1440" w:hanging="360"/>
      </w:pPr>
      <w:r>
        <w:rPr>
          <w:rStyle w:val="92"/>
        </w:rPr>
        <w:t>Hiển thị dữ liệu</w:t>
      </w:r>
      <w:r>
        <w:t xml:space="preserve">: </w:t>
      </w:r>
    </w:p>
    <w:p w14:paraId="30D305CF">
      <w:pPr>
        <w:keepNext w:val="0"/>
        <w:keepLines w:val="0"/>
        <w:widowControl/>
        <w:numPr>
          <w:ilvl w:val="2"/>
          <w:numId w:val="28"/>
        </w:numPr>
        <w:suppressLineNumbers w:val="0"/>
        <w:tabs>
          <w:tab w:val="left" w:pos="2160"/>
        </w:tabs>
        <w:spacing w:before="0" w:beforeAutospacing="1" w:after="0" w:afterAutospacing="1"/>
        <w:ind w:left="2160" w:hanging="360"/>
      </w:pPr>
      <w:r>
        <w:rPr>
          <w:rStyle w:val="92"/>
        </w:rPr>
        <w:t>Tên Nhóm</w:t>
      </w:r>
      <w:r>
        <w:t>: Dạng liên kết, khi click vào sẽ dẫn đến trang chi tiết nhóm (</w:t>
      </w:r>
      <w:r>
        <w:rPr>
          <w:rStyle w:val="44"/>
        </w:rPr>
        <w:t>/teams/:teamId</w:t>
      </w:r>
      <w:r>
        <w:t>).</w:t>
      </w:r>
    </w:p>
    <w:p w14:paraId="0C294C4E">
      <w:pPr>
        <w:keepNext w:val="0"/>
        <w:keepLines w:val="0"/>
        <w:widowControl/>
        <w:numPr>
          <w:ilvl w:val="2"/>
          <w:numId w:val="28"/>
        </w:numPr>
        <w:suppressLineNumbers w:val="0"/>
        <w:tabs>
          <w:tab w:val="left" w:pos="2160"/>
        </w:tabs>
        <w:spacing w:before="0" w:beforeAutospacing="1" w:after="0" w:afterAutospacing="1"/>
        <w:ind w:left="2160" w:hanging="360"/>
      </w:pPr>
      <w:r>
        <w:rPr>
          <w:rStyle w:val="92"/>
        </w:rPr>
        <w:t>Số lượng Thành viên</w:t>
      </w:r>
      <w:r>
        <w:t>: Con số hiển thị số lượng thành viên đang hoạt động trong nhóm.</w:t>
      </w:r>
    </w:p>
    <w:p w14:paraId="6F489A17">
      <w:pPr>
        <w:keepNext w:val="0"/>
        <w:keepLines w:val="0"/>
        <w:widowControl/>
        <w:numPr>
          <w:ilvl w:val="2"/>
          <w:numId w:val="28"/>
        </w:numPr>
        <w:suppressLineNumbers w:val="0"/>
        <w:tabs>
          <w:tab w:val="left" w:pos="2160"/>
        </w:tabs>
        <w:spacing w:before="0" w:beforeAutospacing="1" w:after="0" w:afterAutospacing="1"/>
        <w:ind w:left="2160" w:hanging="360"/>
      </w:pPr>
      <w:r>
        <w:rPr>
          <w:rStyle w:val="92"/>
        </w:rPr>
        <w:t>Người tạo</w:t>
      </w:r>
      <w:r>
        <w:t>: Tên của user đã tạo nhóm.</w:t>
      </w:r>
    </w:p>
    <w:p w14:paraId="3C57EE4A">
      <w:pPr>
        <w:keepNext w:val="0"/>
        <w:keepLines w:val="0"/>
        <w:widowControl/>
        <w:numPr>
          <w:ilvl w:val="2"/>
          <w:numId w:val="28"/>
        </w:numPr>
        <w:suppressLineNumbers w:val="0"/>
        <w:tabs>
          <w:tab w:val="left" w:pos="2160"/>
        </w:tabs>
        <w:spacing w:before="0" w:beforeAutospacing="1" w:after="0" w:afterAutospacing="1"/>
        <w:ind w:left="2160" w:hanging="360"/>
      </w:pPr>
      <w:r>
        <w:rPr>
          <w:rStyle w:val="92"/>
        </w:rPr>
        <w:t>Trạng thái</w:t>
      </w:r>
      <w:r>
        <w:t xml:space="preserve">: "Đang hoạt động" hoặc "Đã </w:t>
      </w:r>
      <w:r>
        <w:rPr>
          <w:rFonts w:hint="default"/>
          <w:lang w:val="vi-VN"/>
        </w:rPr>
        <w:t>Hoàn Thành</w:t>
      </w:r>
      <w:r>
        <w:t>" (nếu bạn soft delete).</w:t>
      </w:r>
      <w:r>
        <w:rPr>
          <w:rFonts w:hint="default"/>
          <w:color w:val="0000FF"/>
          <w:highlight w:val="yellow"/>
          <w:lang w:val="vi-VN"/>
        </w:rPr>
        <w:t xml:space="preserve"> </w:t>
      </w:r>
    </w:p>
    <w:p w14:paraId="7C6250C3">
      <w:pPr>
        <w:keepNext w:val="0"/>
        <w:keepLines w:val="0"/>
        <w:widowControl/>
        <w:numPr>
          <w:ilvl w:val="2"/>
          <w:numId w:val="28"/>
        </w:numPr>
        <w:suppressLineNumbers w:val="0"/>
        <w:tabs>
          <w:tab w:val="left" w:pos="2160"/>
        </w:tabs>
        <w:spacing w:before="0" w:beforeAutospacing="1" w:after="0" w:afterAutospacing="1"/>
        <w:ind w:left="2160" w:hanging="360"/>
      </w:pPr>
      <w:r>
        <w:rPr>
          <w:rStyle w:val="92"/>
        </w:rPr>
        <w:t>Dự án liên quan</w:t>
      </w:r>
      <w:r>
        <w:t xml:space="preserve">: Hiển thị tên dự án nếu nhóm đó được liên kết với một dự án (dựa trên trường </w:t>
      </w:r>
      <w:r>
        <w:rPr>
          <w:rStyle w:val="44"/>
        </w:rPr>
        <w:t>team_id</w:t>
      </w:r>
      <w:r>
        <w:t xml:space="preserve"> trong </w:t>
      </w:r>
      <w:r>
        <w:rPr>
          <w:rStyle w:val="44"/>
        </w:rPr>
        <w:t>PROJECTS</w:t>
      </w:r>
      <w:r>
        <w:t>). Nếu không có, có thể hiển thị "Không có" hoặc "--". Tên dự án cũng có thể là liên kết tới trang chi tiết dự án.</w:t>
      </w:r>
    </w:p>
    <w:p w14:paraId="33AB7902">
      <w:pPr>
        <w:keepNext w:val="0"/>
        <w:keepLines w:val="0"/>
        <w:widowControl/>
        <w:numPr>
          <w:ilvl w:val="2"/>
          <w:numId w:val="28"/>
        </w:numPr>
        <w:suppressLineNumbers w:val="0"/>
        <w:tabs>
          <w:tab w:val="left" w:pos="2160"/>
        </w:tabs>
        <w:spacing w:before="0" w:beforeAutospacing="1" w:after="0" w:afterAutospacing="1"/>
        <w:ind w:left="2160" w:hanging="360"/>
      </w:pPr>
      <w:r>
        <w:rPr>
          <w:rStyle w:val="92"/>
        </w:rPr>
        <w:t>Hành động</w:t>
      </w:r>
      <w:r>
        <w:t xml:space="preserve">: Các biểu tượng bút chì (Chỉnh sửa), thùng rác (Xóa). </w:t>
      </w:r>
    </w:p>
    <w:p w14:paraId="7C352A06">
      <w:pPr>
        <w:keepNext w:val="0"/>
        <w:keepLines w:val="0"/>
        <w:widowControl/>
        <w:numPr>
          <w:ilvl w:val="3"/>
          <w:numId w:val="28"/>
        </w:numPr>
        <w:suppressLineNumbers w:val="0"/>
        <w:tabs>
          <w:tab w:val="left" w:pos="2880"/>
        </w:tabs>
        <w:spacing w:before="0" w:beforeAutospacing="1" w:after="0" w:afterAutospacing="1"/>
        <w:ind w:left="2880" w:hanging="360"/>
      </w:pPr>
      <w:r>
        <w:rPr>
          <w:rStyle w:val="92"/>
        </w:rPr>
        <w:t>Hiển thị có điều kiện</w:t>
      </w:r>
      <w:r>
        <w:t xml:space="preserve">: </w:t>
      </w:r>
    </w:p>
    <w:p w14:paraId="47BF69E8">
      <w:pPr>
        <w:keepNext w:val="0"/>
        <w:keepLines w:val="0"/>
        <w:widowControl/>
        <w:numPr>
          <w:ilvl w:val="4"/>
          <w:numId w:val="28"/>
        </w:numPr>
        <w:suppressLineNumbers w:val="0"/>
        <w:tabs>
          <w:tab w:val="left" w:pos="3600"/>
        </w:tabs>
        <w:spacing w:before="0" w:beforeAutospacing="1" w:after="0" w:afterAutospacing="1"/>
        <w:ind w:left="3600" w:hanging="360"/>
      </w:pPr>
      <w:r>
        <w:rPr>
          <w:rStyle w:val="44"/>
        </w:rPr>
        <w:t>Chỉnh sửa</w:t>
      </w:r>
      <w:r>
        <w:t xml:space="preserve">: Chỉ hiển thị cho </w:t>
      </w:r>
      <w:r>
        <w:rPr>
          <w:rStyle w:val="44"/>
        </w:rPr>
        <w:t>Admin</w:t>
      </w:r>
      <w:r>
        <w:t xml:space="preserve"> và </w:t>
      </w:r>
      <w:r>
        <w:rPr>
          <w:rStyle w:val="44"/>
        </w:rPr>
        <w:t>Editor</w:t>
      </w:r>
      <w:r>
        <w:t xml:space="preserve"> của nhóm.</w:t>
      </w:r>
    </w:p>
    <w:p w14:paraId="62C50455">
      <w:pPr>
        <w:keepNext w:val="0"/>
        <w:keepLines w:val="0"/>
        <w:widowControl/>
        <w:numPr>
          <w:ilvl w:val="4"/>
          <w:numId w:val="28"/>
        </w:numPr>
        <w:suppressLineNumbers w:val="0"/>
        <w:tabs>
          <w:tab w:val="left" w:pos="3600"/>
        </w:tabs>
        <w:spacing w:before="0" w:beforeAutospacing="1" w:after="0" w:afterAutospacing="1"/>
        <w:ind w:left="3600" w:hanging="360"/>
      </w:pPr>
      <w:r>
        <w:rPr>
          <w:rStyle w:val="44"/>
        </w:rPr>
        <w:t>Xóa</w:t>
      </w:r>
      <w:r>
        <w:t xml:space="preserve">: Chỉ hiển thị cho </w:t>
      </w:r>
      <w:r>
        <w:rPr>
          <w:rStyle w:val="44"/>
        </w:rPr>
        <w:t>Admin</w:t>
      </w:r>
      <w:r>
        <w:t xml:space="preserve"> của nhóm.</w:t>
      </w:r>
    </w:p>
    <w:p w14:paraId="0669DF7B">
      <w:pPr>
        <w:keepNext w:val="0"/>
        <w:keepLines w:val="0"/>
        <w:widowControl/>
        <w:numPr>
          <w:ilvl w:val="1"/>
          <w:numId w:val="28"/>
        </w:numPr>
        <w:suppressLineNumbers w:val="0"/>
        <w:tabs>
          <w:tab w:val="left" w:pos="1440"/>
        </w:tabs>
        <w:spacing w:before="0" w:beforeAutospacing="1" w:after="0" w:afterAutospacing="1"/>
        <w:ind w:left="1440" w:hanging="360"/>
      </w:pPr>
      <w:r>
        <w:rPr>
          <w:rStyle w:val="92"/>
        </w:rPr>
        <w:t>Trạng thái rỗng</w:t>
      </w:r>
      <w:r>
        <w:t xml:space="preserve">: Nếu không có nhóm nào, hiển thị </w:t>
      </w:r>
      <w:r>
        <w:rPr>
          <w:rStyle w:val="44"/>
        </w:rPr>
        <w:t>EmptyState</w:t>
      </w:r>
      <w:r>
        <w:t xml:space="preserve"> tương tự như danh sách nhân viên, với thông báo "Bạn chưa có nhóm nào. Hãy tạo nhóm đầu tiên!" và một nút "Tạo Nhóm Mới".</w:t>
      </w:r>
    </w:p>
    <w:p w14:paraId="2C883993">
      <w:pPr>
        <w:keepNext w:val="0"/>
        <w:keepLines w:val="0"/>
        <w:widowControl/>
        <w:numPr>
          <w:ilvl w:val="0"/>
          <w:numId w:val="27"/>
        </w:numPr>
        <w:suppressLineNumbers w:val="0"/>
        <w:spacing w:before="0" w:beforeAutospacing="1" w:after="0" w:afterAutospacing="1"/>
        <w:ind w:left="720" w:hanging="360"/>
      </w:pPr>
      <w:r>
        <w:rPr>
          <w:rStyle w:val="92"/>
        </w:rPr>
        <w:t>Phân trang</w:t>
      </w:r>
      <w:r>
        <w:t>: Tương tự như danh sách nhân viên, hiển thị điều khiển phân trang ở cuối bảng nếu có nhiều hơn một trang dữ liệu.</w:t>
      </w:r>
    </w:p>
    <w:p w14:paraId="5E01F9FD">
      <w:pPr>
        <w:pStyle w:val="85"/>
        <w:keepNext w:val="0"/>
        <w:keepLines w:val="0"/>
        <w:widowControl/>
        <w:suppressLineNumbers w:val="0"/>
      </w:pPr>
      <w:r>
        <w:rPr>
          <w:rStyle w:val="92"/>
        </w:rPr>
        <w:t>3. Modal "Tạo Nhóm Mới" (</w:t>
      </w:r>
      <w:r>
        <w:rPr>
          <w:rStyle w:val="44"/>
        </w:rPr>
        <w:t>CreateTeamModal</w:t>
      </w:r>
      <w:r>
        <w:rPr>
          <w:rStyle w:val="92"/>
        </w:rPr>
        <w:t>)</w:t>
      </w:r>
    </w:p>
    <w:p w14:paraId="031DBF3C">
      <w:pPr>
        <w:pStyle w:val="85"/>
        <w:keepNext w:val="0"/>
        <w:keepLines w:val="0"/>
        <w:widowControl/>
        <w:suppressLineNumbers w:val="0"/>
      </w:pPr>
      <w:r>
        <w:t>Modal này sẽ là trung tâm của trải nghiệm tạo nhóm, cho phép người dùng tạo nhóm và liên kết dự án một cách liền mạch.</w:t>
      </w:r>
    </w:p>
    <w:p w14:paraId="1C1A7039">
      <w:pPr>
        <w:pStyle w:val="85"/>
        <w:keepNext w:val="0"/>
        <w:keepLines w:val="0"/>
        <w:widowControl/>
        <w:suppressLineNumbers w:val="0"/>
        <w:ind w:left="720"/>
      </w:pPr>
      <w:r>
        <w:rPr>
          <w:rStyle w:val="92"/>
        </w:rPr>
        <w:t>Thiết kế chung</w:t>
      </w:r>
      <w:r>
        <w:t>: Modal bật lên, phủ mờ phần còn lại của giao diện.</w:t>
      </w:r>
    </w:p>
    <w:p w14:paraId="033099BF">
      <w:pPr>
        <w:pStyle w:val="85"/>
        <w:keepNext w:val="0"/>
        <w:keepLines w:val="0"/>
        <w:widowControl/>
        <w:suppressLineNumbers w:val="0"/>
        <w:ind w:left="720"/>
      </w:pPr>
      <w:r>
        <w:rPr>
          <w:rStyle w:val="92"/>
        </w:rPr>
        <w:t>Tiêu đề</w:t>
      </w:r>
      <w:r>
        <w:t>: "Tạo Nhóm Mới".</w:t>
      </w:r>
    </w:p>
    <w:p w14:paraId="0C0E1858">
      <w:pPr>
        <w:pStyle w:val="85"/>
        <w:keepNext w:val="0"/>
        <w:keepLines w:val="0"/>
        <w:widowControl/>
        <w:suppressLineNumbers w:val="0"/>
        <w:ind w:left="720"/>
      </w:pPr>
      <w:r>
        <w:rPr>
          <w:rStyle w:val="92"/>
        </w:rPr>
        <w:t>Các phần chính trong Modal</w:t>
      </w:r>
      <w:r>
        <w:t>:</w:t>
      </w:r>
    </w:p>
    <w:p w14:paraId="6CCAE785">
      <w:pPr>
        <w:pStyle w:val="85"/>
        <w:keepNext w:val="0"/>
        <w:keepLines w:val="0"/>
        <w:widowControl/>
        <w:suppressLineNumbers w:val="0"/>
        <w:ind w:left="1440"/>
      </w:pPr>
      <w:r>
        <w:rPr>
          <w:rStyle w:val="92"/>
        </w:rPr>
        <w:t>a. Thông tin Nhóm</w:t>
      </w:r>
      <w:r>
        <w:t>:</w:t>
      </w:r>
    </w:p>
    <w:p w14:paraId="1907A583">
      <w:pPr>
        <w:keepNext w:val="0"/>
        <w:keepLines w:val="0"/>
        <w:widowControl/>
        <w:numPr>
          <w:ilvl w:val="2"/>
          <w:numId w:val="29"/>
        </w:numPr>
        <w:suppressLineNumbers w:val="0"/>
        <w:spacing w:before="0" w:beforeAutospacing="1" w:after="0" w:afterAutospacing="1"/>
        <w:ind w:left="2160" w:hanging="360"/>
      </w:pPr>
      <w:r>
        <w:rPr>
          <w:rStyle w:val="92"/>
        </w:rPr>
        <w:t>Tên Nhóm</w:t>
      </w:r>
      <w:r>
        <w:t xml:space="preserve">: </w:t>
      </w:r>
      <w:r>
        <w:rPr>
          <w:rStyle w:val="44"/>
        </w:rPr>
        <w:t>input text</w:t>
      </w:r>
      <w:r>
        <w:t>, placeholder "Nhập tên nhóm của bạn".</w:t>
      </w:r>
    </w:p>
    <w:p w14:paraId="140D10C9">
      <w:pPr>
        <w:keepNext w:val="0"/>
        <w:keepLines w:val="0"/>
        <w:widowControl/>
        <w:numPr>
          <w:ilvl w:val="2"/>
          <w:numId w:val="29"/>
        </w:numPr>
        <w:suppressLineNumbers w:val="0"/>
        <w:spacing w:before="0" w:beforeAutospacing="1" w:after="0" w:afterAutospacing="1"/>
        <w:ind w:left="2160" w:hanging="360"/>
      </w:pPr>
      <w:r>
        <w:rPr>
          <w:rStyle w:val="92"/>
        </w:rPr>
        <w:t>Mô tả Nhóm</w:t>
      </w:r>
      <w:r>
        <w:t xml:space="preserve">: </w:t>
      </w:r>
      <w:r>
        <w:rPr>
          <w:rStyle w:val="44"/>
        </w:rPr>
        <w:t>textarea</w:t>
      </w:r>
      <w:r>
        <w:t>, placeholder "Mô tả ngắn gọn về mục tiêu của nhóm".</w:t>
      </w:r>
    </w:p>
    <w:p w14:paraId="59B17E20">
      <w:pPr>
        <w:keepNext w:val="0"/>
        <w:keepLines w:val="0"/>
        <w:widowControl/>
        <w:numPr>
          <w:ilvl w:val="2"/>
          <w:numId w:val="29"/>
        </w:numPr>
        <w:suppressLineNumbers w:val="0"/>
        <w:spacing w:before="0" w:beforeAutospacing="1" w:after="0" w:afterAutospacing="1"/>
        <w:ind w:left="2160" w:hanging="360"/>
      </w:pPr>
      <w:r>
        <w:rPr>
          <w:rStyle w:val="92"/>
        </w:rPr>
        <w:t>Gợi ý UI/UX</w:t>
      </w:r>
      <w:r>
        <w:t xml:space="preserve">: </w:t>
      </w:r>
    </w:p>
    <w:p w14:paraId="1AFD8521">
      <w:pPr>
        <w:keepNext w:val="0"/>
        <w:keepLines w:val="0"/>
        <w:widowControl/>
        <w:numPr>
          <w:ilvl w:val="3"/>
          <w:numId w:val="29"/>
        </w:numPr>
        <w:suppressLineNumbers w:val="0"/>
        <w:spacing w:before="0" w:beforeAutospacing="1" w:after="0" w:afterAutospacing="1"/>
        <w:ind w:left="2880" w:hanging="360"/>
      </w:pPr>
      <w:r>
        <w:t>Sử dụng nhãn rõ ràng, placeholder hữu ích.</w:t>
      </w:r>
    </w:p>
    <w:p w14:paraId="44E9FAD2">
      <w:pPr>
        <w:keepNext w:val="0"/>
        <w:keepLines w:val="0"/>
        <w:widowControl/>
        <w:numPr>
          <w:ilvl w:val="3"/>
          <w:numId w:val="29"/>
        </w:numPr>
        <w:suppressLineNumbers w:val="0"/>
        <w:spacing w:before="0" w:beforeAutospacing="1" w:after="0" w:afterAutospacing="1"/>
        <w:ind w:left="2880" w:hanging="360"/>
      </w:pPr>
      <w:r>
        <w:t>Hiển thị thông báo lỗi ngay lập tức nếu tên nhóm bị bỏ trống.</w:t>
      </w:r>
    </w:p>
    <w:p w14:paraId="7623C2C0">
      <w:pPr>
        <w:pStyle w:val="85"/>
        <w:keepNext w:val="0"/>
        <w:keepLines w:val="0"/>
        <w:widowControl/>
        <w:suppressLineNumbers w:val="0"/>
        <w:ind w:left="1440"/>
      </w:pPr>
      <w:r>
        <w:rPr>
          <w:rStyle w:val="92"/>
        </w:rPr>
        <w:t>b. Thêm Thành viên vào Nhóm</w:t>
      </w:r>
      <w:r>
        <w:t>:</w:t>
      </w:r>
    </w:p>
    <w:p w14:paraId="2FAB1AED">
      <w:pPr>
        <w:keepNext w:val="0"/>
        <w:keepLines w:val="0"/>
        <w:widowControl/>
        <w:numPr>
          <w:ilvl w:val="2"/>
          <w:numId w:val="30"/>
        </w:numPr>
        <w:suppressLineNumbers w:val="0"/>
        <w:tabs>
          <w:tab w:val="left" w:pos="2160"/>
        </w:tabs>
        <w:spacing w:before="0" w:beforeAutospacing="1" w:after="0" w:afterAutospacing="1"/>
        <w:ind w:left="2160" w:hanging="360"/>
      </w:pPr>
      <w:r>
        <w:rPr>
          <w:rStyle w:val="92"/>
        </w:rPr>
        <w:t>Tiêu đề</w:t>
      </w:r>
      <w:r>
        <w:t>: "Thêm Thành viên" (hoặc "Thêm thành viên vào nhóm").</w:t>
      </w:r>
    </w:p>
    <w:p w14:paraId="31D07C94">
      <w:pPr>
        <w:keepNext w:val="0"/>
        <w:keepLines w:val="0"/>
        <w:widowControl/>
        <w:numPr>
          <w:ilvl w:val="2"/>
          <w:numId w:val="30"/>
        </w:numPr>
        <w:suppressLineNumbers w:val="0"/>
        <w:tabs>
          <w:tab w:val="left" w:pos="2160"/>
        </w:tabs>
        <w:spacing w:before="0" w:beforeAutospacing="1" w:after="0" w:afterAutospacing="1"/>
        <w:ind w:left="2160" w:hanging="360"/>
      </w:pPr>
      <w:r>
        <w:rPr>
          <w:rStyle w:val="92"/>
        </w:rPr>
        <w:t>Phần "Chọn từ danh sách cá nhân"</w:t>
      </w:r>
      <w:r>
        <w:t xml:space="preserve">: </w:t>
      </w:r>
    </w:p>
    <w:p w14:paraId="1800BA2F">
      <w:pPr>
        <w:keepNext w:val="0"/>
        <w:keepLines w:val="0"/>
        <w:widowControl/>
        <w:numPr>
          <w:ilvl w:val="3"/>
          <w:numId w:val="30"/>
        </w:numPr>
        <w:suppressLineNumbers w:val="0"/>
        <w:tabs>
          <w:tab w:val="left" w:pos="2880"/>
        </w:tabs>
        <w:spacing w:before="0" w:beforeAutospacing="1" w:after="0" w:afterAutospacing="1"/>
        <w:ind w:left="2880" w:hanging="360"/>
      </w:pPr>
      <w:r>
        <w:t xml:space="preserve">Một bảng nhỏ hoặc danh sách cuộn hiển thị </w:t>
      </w:r>
      <w:r>
        <w:rPr>
          <w:rStyle w:val="44"/>
        </w:rPr>
        <w:t>PersonalMembersList</w:t>
      </w:r>
      <w:r>
        <w:t xml:space="preserve"> của người dùng hiện tại.</w:t>
      </w:r>
    </w:p>
    <w:p w14:paraId="096DA833">
      <w:pPr>
        <w:keepNext w:val="0"/>
        <w:keepLines w:val="0"/>
        <w:widowControl/>
        <w:numPr>
          <w:ilvl w:val="3"/>
          <w:numId w:val="30"/>
        </w:numPr>
        <w:suppressLineNumbers w:val="0"/>
        <w:tabs>
          <w:tab w:val="left" w:pos="2880"/>
        </w:tabs>
        <w:spacing w:before="0" w:beforeAutospacing="1" w:after="0" w:afterAutospacing="1"/>
        <w:ind w:left="2880" w:hanging="360"/>
      </w:pPr>
      <w:r>
        <w:rPr>
          <w:rStyle w:val="92"/>
        </w:rPr>
        <w:t>Checkbox</w:t>
      </w:r>
      <w:r>
        <w:t>: Mỗi thành viên có một checkbox ở đầu hàng, cho phép người dùng tích chọn nhiều người cùng lúc.</w:t>
      </w:r>
    </w:p>
    <w:p w14:paraId="5F6AFDA1">
      <w:pPr>
        <w:keepNext w:val="0"/>
        <w:keepLines w:val="0"/>
        <w:widowControl/>
        <w:numPr>
          <w:ilvl w:val="3"/>
          <w:numId w:val="30"/>
        </w:numPr>
        <w:suppressLineNumbers w:val="0"/>
        <w:tabs>
          <w:tab w:val="left" w:pos="2880"/>
        </w:tabs>
        <w:spacing w:before="0" w:beforeAutospacing="1" w:after="0" w:afterAutospacing="1"/>
        <w:ind w:left="2880" w:hanging="360"/>
      </w:pPr>
      <w:r>
        <w:rPr>
          <w:rStyle w:val="92"/>
        </w:rPr>
        <w:t>Tìm kiếm/Lọc trong danh sách cá nhân</w:t>
      </w:r>
      <w:r>
        <w:t>: Một ô tìm kiếm nhỏ để lọc nhanh danh sách nhân viên cá nhân.</w:t>
      </w:r>
    </w:p>
    <w:p w14:paraId="1C75856D">
      <w:pPr>
        <w:keepNext w:val="0"/>
        <w:keepLines w:val="0"/>
        <w:widowControl/>
        <w:numPr>
          <w:ilvl w:val="3"/>
          <w:numId w:val="30"/>
        </w:numPr>
        <w:suppressLineNumbers w:val="0"/>
        <w:tabs>
          <w:tab w:val="left" w:pos="2880"/>
        </w:tabs>
        <w:spacing w:before="0" w:beforeAutospacing="1" w:after="0" w:afterAutospacing="1"/>
        <w:ind w:left="2880" w:hanging="360"/>
      </w:pPr>
      <w:r>
        <w:rPr>
          <w:rStyle w:val="92"/>
        </w:rPr>
        <w:t>Cột hiển thị</w:t>
      </w:r>
      <w:r>
        <w:t xml:space="preserve">: "Tên", "Email", "Vai trò tùy chỉnh" (từ </w:t>
      </w:r>
      <w:r>
        <w:rPr>
          <w:rStyle w:val="44"/>
        </w:rPr>
        <w:t>PersonalMemberList</w:t>
      </w:r>
      <w:r>
        <w:t>).</w:t>
      </w:r>
    </w:p>
    <w:p w14:paraId="53DAFECF">
      <w:pPr>
        <w:keepNext w:val="0"/>
        <w:keepLines w:val="0"/>
        <w:widowControl/>
        <w:numPr>
          <w:ilvl w:val="2"/>
          <w:numId w:val="30"/>
        </w:numPr>
        <w:suppressLineNumbers w:val="0"/>
        <w:tabs>
          <w:tab w:val="left" w:pos="2160"/>
        </w:tabs>
        <w:spacing w:before="0" w:beforeAutospacing="1" w:after="0" w:afterAutospacing="1"/>
        <w:ind w:left="2160" w:hanging="360"/>
      </w:pPr>
      <w:r>
        <w:rPr>
          <w:rStyle w:val="92"/>
        </w:rPr>
        <w:t>Phần "Hoặc tìm kiếm người dùng khác"</w:t>
      </w:r>
      <w:r>
        <w:t xml:space="preserve">: </w:t>
      </w:r>
    </w:p>
    <w:p w14:paraId="25F1E9D3">
      <w:pPr>
        <w:keepNext w:val="0"/>
        <w:keepLines w:val="0"/>
        <w:widowControl/>
        <w:numPr>
          <w:ilvl w:val="3"/>
          <w:numId w:val="31"/>
        </w:numPr>
        <w:suppressLineNumbers w:val="0"/>
        <w:tabs>
          <w:tab w:val="left" w:pos="2880"/>
        </w:tabs>
        <w:spacing w:before="0" w:beforeAutospacing="1" w:after="0" w:afterAutospacing="1"/>
        <w:ind w:left="2880" w:hanging="360"/>
      </w:pPr>
      <w:r>
        <w:t>Một ô input "Tìm kiếm người dùng..." (search bar) cho phép người dùng nhập tên hoặc email.</w:t>
      </w:r>
    </w:p>
    <w:p w14:paraId="26D6B7FB">
      <w:pPr>
        <w:keepNext w:val="0"/>
        <w:keepLines w:val="0"/>
        <w:widowControl/>
        <w:numPr>
          <w:ilvl w:val="3"/>
          <w:numId w:val="31"/>
        </w:numPr>
        <w:suppressLineNumbers w:val="0"/>
        <w:tabs>
          <w:tab w:val="left" w:pos="2880"/>
        </w:tabs>
        <w:spacing w:before="0" w:beforeAutospacing="1" w:after="0" w:afterAutospacing="1"/>
        <w:ind w:left="2880" w:hanging="360"/>
      </w:pPr>
      <w:r>
        <w:t xml:space="preserve">Khi người dùng gõ, gọi API </w:t>
      </w:r>
      <w:r>
        <w:rPr>
          <w:rStyle w:val="44"/>
        </w:rPr>
        <w:t>searchUsersToAdd</w:t>
      </w:r>
      <w:r>
        <w:t xml:space="preserve"> (frontend sẽ tự động debounce input để tránh gọi API liên tục).</w:t>
      </w:r>
    </w:p>
    <w:p w14:paraId="55E18F55">
      <w:pPr>
        <w:keepNext w:val="0"/>
        <w:keepLines w:val="0"/>
        <w:widowControl/>
        <w:numPr>
          <w:ilvl w:val="3"/>
          <w:numId w:val="31"/>
        </w:numPr>
        <w:suppressLineNumbers w:val="0"/>
        <w:tabs>
          <w:tab w:val="left" w:pos="2880"/>
        </w:tabs>
        <w:spacing w:before="0" w:beforeAutospacing="1" w:after="0" w:afterAutospacing="1"/>
        <w:ind w:left="2880" w:hanging="360"/>
      </w:pPr>
      <w:r>
        <w:rPr>
          <w:rStyle w:val="92"/>
        </w:rPr>
        <w:t>Danh sách kết quả tìm kiếm</w:t>
      </w:r>
      <w:r>
        <w:t>: Hiển thị danh sách thả xuống (hoặc dưới ô tìm kiếm) các user phù hợp (tên, email) mà CHƯA PHẢI là thành viên của nhóm đang được tạo và KHÔNG PHẢI là user hiện tại.</w:t>
      </w:r>
    </w:p>
    <w:p w14:paraId="2384FC50">
      <w:pPr>
        <w:keepNext w:val="0"/>
        <w:keepLines w:val="0"/>
        <w:widowControl/>
        <w:numPr>
          <w:ilvl w:val="3"/>
          <w:numId w:val="31"/>
        </w:numPr>
        <w:suppressLineNumbers w:val="0"/>
        <w:tabs>
          <w:tab w:val="left" w:pos="2880"/>
        </w:tabs>
        <w:spacing w:before="0" w:beforeAutospacing="1" w:after="0" w:afterAutospacing="1"/>
        <w:ind w:left="2880" w:hanging="360"/>
      </w:pPr>
      <w:r>
        <w:t>Khi click vào một kết quả, user đó được thêm vào danh sách thành viên tạm thời (phía dưới).</w:t>
      </w:r>
    </w:p>
    <w:p w14:paraId="1016C511">
      <w:pPr>
        <w:keepNext w:val="0"/>
        <w:keepLines w:val="0"/>
        <w:widowControl/>
        <w:numPr>
          <w:ilvl w:val="2"/>
          <w:numId w:val="30"/>
        </w:numPr>
        <w:suppressLineNumbers w:val="0"/>
        <w:tabs>
          <w:tab w:val="left" w:pos="2160"/>
        </w:tabs>
        <w:spacing w:before="0" w:beforeAutospacing="1" w:after="0" w:afterAutospacing="1"/>
        <w:ind w:left="2160" w:hanging="360"/>
      </w:pPr>
      <w:r>
        <w:rPr>
          <w:rStyle w:val="92"/>
        </w:rPr>
        <w:t>Danh sách Thành viên Đã Chọn (Tạm thời)</w:t>
      </w:r>
      <w:r>
        <w:t xml:space="preserve">: </w:t>
      </w:r>
    </w:p>
    <w:p w14:paraId="0A90A2C6">
      <w:pPr>
        <w:keepNext w:val="0"/>
        <w:keepLines w:val="0"/>
        <w:widowControl/>
        <w:numPr>
          <w:ilvl w:val="3"/>
          <w:numId w:val="32"/>
        </w:numPr>
        <w:suppressLineNumbers w:val="0"/>
        <w:tabs>
          <w:tab w:val="left" w:pos="2880"/>
        </w:tabs>
        <w:spacing w:before="0" w:beforeAutospacing="1" w:after="0" w:afterAutospacing="1"/>
        <w:ind w:left="2880" w:hanging="360"/>
      </w:pPr>
      <w:r>
        <w:t xml:space="preserve">Hiển thị tên, email của các thành viên đã được chọn (từ </w:t>
      </w:r>
      <w:r>
        <w:rPr>
          <w:rStyle w:val="44"/>
        </w:rPr>
        <w:t>PersonalMemberList</w:t>
      </w:r>
      <w:r>
        <w:t xml:space="preserve"> hoặc qua tìm kiếm).</w:t>
      </w:r>
    </w:p>
    <w:p w14:paraId="3B39CD75">
      <w:pPr>
        <w:keepNext w:val="0"/>
        <w:keepLines w:val="0"/>
        <w:widowControl/>
        <w:numPr>
          <w:ilvl w:val="3"/>
          <w:numId w:val="32"/>
        </w:numPr>
        <w:suppressLineNumbers w:val="0"/>
        <w:tabs>
          <w:tab w:val="left" w:pos="2880"/>
        </w:tabs>
        <w:spacing w:before="0" w:beforeAutospacing="1" w:after="0" w:afterAutospacing="1"/>
        <w:ind w:left="2880" w:hanging="360"/>
      </w:pPr>
      <w:r>
        <w:rPr>
          <w:rStyle w:val="92"/>
        </w:rPr>
        <w:t>Dropdown "Vai trò"</w:t>
      </w:r>
      <w:r>
        <w:t xml:space="preserve">: Bên cạnh mỗi thành viên, có một dropdown nhỏ với các lựa chọn: </w:t>
      </w:r>
      <w:r>
        <w:rPr>
          <w:rStyle w:val="44"/>
        </w:rPr>
        <w:t>Editor</w:t>
      </w:r>
      <w:r>
        <w:t xml:space="preserve">, </w:t>
      </w:r>
      <w:r>
        <w:rPr>
          <w:rStyle w:val="44"/>
        </w:rPr>
        <w:t>Member</w:t>
      </w:r>
      <w:r>
        <w:t xml:space="preserve">. (Lưu ý: </w:t>
      </w:r>
      <w:r>
        <w:rPr>
          <w:rStyle w:val="44"/>
        </w:rPr>
        <w:t>Admin</w:t>
      </w:r>
      <w:r>
        <w:t xml:space="preserve"> là mặc định cho người tạo nhóm và không có trong dropdown này).</w:t>
      </w:r>
    </w:p>
    <w:p w14:paraId="1B20D0A0">
      <w:pPr>
        <w:keepNext w:val="0"/>
        <w:keepLines w:val="0"/>
        <w:widowControl/>
        <w:numPr>
          <w:ilvl w:val="3"/>
          <w:numId w:val="32"/>
        </w:numPr>
        <w:suppressLineNumbers w:val="0"/>
        <w:tabs>
          <w:tab w:val="left" w:pos="2880"/>
        </w:tabs>
        <w:spacing w:before="0" w:beforeAutospacing="1" w:after="0" w:afterAutospacing="1"/>
        <w:ind w:left="2880" w:hanging="360"/>
      </w:pPr>
      <w:r>
        <w:rPr>
          <w:rStyle w:val="92"/>
        </w:rPr>
        <w:t>Nút "Xóa"</w:t>
      </w:r>
      <w:r>
        <w:t xml:space="preserve">: Biểu tượng </w:t>
      </w:r>
      <w:r>
        <w:rPr>
          <w:rStyle w:val="44"/>
        </w:rPr>
        <w:t>x</w:t>
      </w:r>
      <w:r>
        <w:t xml:space="preserve"> hoặc thùng rác bên cạnh mỗi thành viên để xóa họ khỏi danh sách tạm thời trước khi tạo nhóm.</w:t>
      </w:r>
    </w:p>
    <w:p w14:paraId="1B183FEB">
      <w:pPr>
        <w:keepNext w:val="0"/>
        <w:keepLines w:val="0"/>
        <w:widowControl/>
        <w:numPr>
          <w:ilvl w:val="2"/>
          <w:numId w:val="30"/>
        </w:numPr>
        <w:suppressLineNumbers w:val="0"/>
        <w:tabs>
          <w:tab w:val="left" w:pos="2160"/>
        </w:tabs>
        <w:spacing w:before="0" w:beforeAutospacing="1" w:after="0" w:afterAutospacing="1"/>
        <w:ind w:left="2160" w:hanging="360"/>
      </w:pPr>
      <w:r>
        <w:rPr>
          <w:rStyle w:val="92"/>
        </w:rPr>
        <w:t>Gợi ý UI/UX</w:t>
      </w:r>
      <w:r>
        <w:t xml:space="preserve">: </w:t>
      </w:r>
    </w:p>
    <w:p w14:paraId="0B43F1BA">
      <w:pPr>
        <w:keepNext w:val="0"/>
        <w:keepLines w:val="0"/>
        <w:widowControl/>
        <w:numPr>
          <w:ilvl w:val="3"/>
          <w:numId w:val="33"/>
        </w:numPr>
        <w:suppressLineNumbers w:val="0"/>
        <w:tabs>
          <w:tab w:val="left" w:pos="2880"/>
        </w:tabs>
        <w:spacing w:before="0" w:beforeAutospacing="1" w:after="0" w:afterAutospacing="1"/>
        <w:ind w:left="2880" w:hanging="360"/>
      </w:pPr>
      <w:r>
        <w:t>Hiển thị số lượng thành viên đã chọn.</w:t>
      </w:r>
    </w:p>
    <w:p w14:paraId="744AD6C9">
      <w:pPr>
        <w:keepNext w:val="0"/>
        <w:keepLines w:val="0"/>
        <w:widowControl/>
        <w:numPr>
          <w:ilvl w:val="3"/>
          <w:numId w:val="33"/>
        </w:numPr>
        <w:suppressLineNumbers w:val="0"/>
        <w:tabs>
          <w:tab w:val="left" w:pos="2880"/>
        </w:tabs>
        <w:spacing w:before="0" w:beforeAutospacing="1" w:after="0" w:afterAutospacing="1"/>
        <w:ind w:left="2880" w:hanging="360"/>
      </w:pPr>
      <w:r>
        <w:t>Khu vực cuộn nếu danh sách thành viên tạm thời quá dài.</w:t>
      </w:r>
    </w:p>
    <w:p w14:paraId="14F43D45">
      <w:pPr>
        <w:keepNext w:val="0"/>
        <w:keepLines w:val="0"/>
        <w:widowControl/>
        <w:numPr>
          <w:ilvl w:val="1"/>
          <w:numId w:val="29"/>
        </w:numPr>
        <w:suppressLineNumbers w:val="0"/>
        <w:spacing w:before="0" w:beforeAutospacing="1" w:after="0" w:afterAutospacing="1"/>
        <w:ind w:left="2880" w:hanging="360"/>
      </w:pPr>
    </w:p>
    <w:p w14:paraId="3FB40FC7">
      <w:pPr>
        <w:pStyle w:val="85"/>
        <w:keepNext w:val="0"/>
        <w:keepLines w:val="0"/>
        <w:widowControl/>
        <w:suppressLineNumbers w:val="0"/>
        <w:ind w:left="1440"/>
      </w:pPr>
      <w:r>
        <w:rPr>
          <w:rStyle w:val="92"/>
        </w:rPr>
        <w:t>c. Liên kết với Dự án (Tùy chọn)</w:t>
      </w:r>
      <w:r>
        <w:t>:</w:t>
      </w:r>
    </w:p>
    <w:p w14:paraId="5323DAA4">
      <w:pPr>
        <w:keepNext w:val="0"/>
        <w:keepLines w:val="0"/>
        <w:widowControl/>
        <w:numPr>
          <w:ilvl w:val="2"/>
          <w:numId w:val="31"/>
        </w:numPr>
        <w:suppressLineNumbers w:val="0"/>
        <w:tabs>
          <w:tab w:val="left" w:pos="2160"/>
        </w:tabs>
        <w:spacing w:before="0" w:beforeAutospacing="1" w:after="0" w:afterAutospacing="1"/>
        <w:ind w:left="2160" w:hanging="360"/>
      </w:pPr>
      <w:r>
        <w:rPr>
          <w:rStyle w:val="92"/>
        </w:rPr>
        <w:t>Dropdown "Chọn Dự án hiện có"</w:t>
      </w:r>
      <w:r>
        <w:t xml:space="preserve">: </w:t>
      </w:r>
    </w:p>
    <w:p w14:paraId="2B550FD0">
      <w:pPr>
        <w:keepNext w:val="0"/>
        <w:keepLines w:val="0"/>
        <w:widowControl/>
        <w:numPr>
          <w:ilvl w:val="3"/>
          <w:numId w:val="34"/>
        </w:numPr>
        <w:suppressLineNumbers w:val="0"/>
        <w:tabs>
          <w:tab w:val="left" w:pos="2880"/>
        </w:tabs>
        <w:spacing w:before="0" w:beforeAutospacing="1" w:after="0" w:afterAutospacing="1"/>
        <w:ind w:left="2880" w:hanging="360"/>
      </w:pPr>
      <w:r>
        <w:t>Hiển thị danh sách các dự án mà người dùng có quyền truy cập.</w:t>
      </w:r>
    </w:p>
    <w:p w14:paraId="77E492EA">
      <w:pPr>
        <w:keepNext w:val="0"/>
        <w:keepLines w:val="0"/>
        <w:widowControl/>
        <w:numPr>
          <w:ilvl w:val="3"/>
          <w:numId w:val="34"/>
        </w:numPr>
        <w:suppressLineNumbers w:val="0"/>
        <w:tabs>
          <w:tab w:val="left" w:pos="2880"/>
        </w:tabs>
        <w:spacing w:before="0" w:beforeAutospacing="1" w:after="0" w:afterAutospacing="1"/>
        <w:ind w:left="2880" w:hanging="360"/>
      </w:pPr>
      <w:r>
        <w:t>Giá trị mặc định là "Không liên kết dự án" hoặc "Chọn dự án...".</w:t>
      </w:r>
    </w:p>
    <w:p w14:paraId="5BED0F1B">
      <w:pPr>
        <w:keepNext w:val="0"/>
        <w:keepLines w:val="0"/>
        <w:widowControl/>
        <w:numPr>
          <w:ilvl w:val="2"/>
          <w:numId w:val="31"/>
        </w:numPr>
        <w:suppressLineNumbers w:val="0"/>
        <w:tabs>
          <w:tab w:val="left" w:pos="2160"/>
        </w:tabs>
        <w:spacing w:before="0" w:beforeAutospacing="1" w:after="0" w:afterAutospacing="1"/>
        <w:ind w:left="2160" w:hanging="360"/>
      </w:pPr>
      <w:r>
        <w:rPr>
          <w:rStyle w:val="92"/>
        </w:rPr>
        <w:t>Nút "Tạo Dự án Nhanh"</w:t>
      </w:r>
      <w:r>
        <w:rPr>
          <w:rStyle w:val="92"/>
          <w:rFonts w:hint="default"/>
          <w:lang w:val="vi-VN"/>
        </w:rPr>
        <w:t xml:space="preserve"> ( hoặc tái dự dụng form ProjectForm.tsx)</w:t>
      </w:r>
      <w:r>
        <w:t xml:space="preserve">: </w:t>
      </w:r>
    </w:p>
    <w:p w14:paraId="12BD11DD">
      <w:pPr>
        <w:keepNext w:val="0"/>
        <w:keepLines w:val="0"/>
        <w:widowControl/>
        <w:numPr>
          <w:ilvl w:val="3"/>
          <w:numId w:val="35"/>
        </w:numPr>
        <w:suppressLineNumbers w:val="0"/>
        <w:tabs>
          <w:tab w:val="left" w:pos="2880"/>
        </w:tabs>
        <w:spacing w:before="0" w:beforeAutospacing="1" w:after="0" w:afterAutospacing="1"/>
        <w:ind w:left="2880" w:hanging="360"/>
      </w:pPr>
      <w:r>
        <w:t>Một nút nhỏ (ví dụ: "Tạo nhanh Project") bên cạnh hoặc dưới dropdown.</w:t>
      </w:r>
    </w:p>
    <w:p w14:paraId="4C16606B">
      <w:pPr>
        <w:keepNext w:val="0"/>
        <w:keepLines w:val="0"/>
        <w:widowControl/>
        <w:numPr>
          <w:ilvl w:val="3"/>
          <w:numId w:val="35"/>
        </w:numPr>
        <w:suppressLineNumbers w:val="0"/>
        <w:tabs>
          <w:tab w:val="left" w:pos="2880"/>
        </w:tabs>
        <w:spacing w:before="0" w:beforeAutospacing="1" w:after="0" w:afterAutospacing="1"/>
        <w:ind w:left="2880" w:hanging="360"/>
      </w:pPr>
      <w:r>
        <w:rPr>
          <w:rStyle w:val="92"/>
        </w:rPr>
        <w:t>Khi click</w:t>
      </w:r>
      <w:r>
        <w:t xml:space="preserve">: Một form dự án 6 trường sẽ xuất hiện </w:t>
      </w:r>
      <w:r>
        <w:rPr>
          <w:rStyle w:val="92"/>
        </w:rPr>
        <w:t>ngay trong modal này</w:t>
      </w:r>
      <w:r>
        <w:t xml:space="preserve">. </w:t>
      </w:r>
    </w:p>
    <w:p w14:paraId="492042EC">
      <w:pPr>
        <w:keepNext w:val="0"/>
        <w:keepLines w:val="0"/>
        <w:widowControl/>
        <w:numPr>
          <w:ilvl w:val="4"/>
          <w:numId w:val="29"/>
        </w:numPr>
        <w:suppressLineNumbers w:val="0"/>
        <w:spacing w:before="0" w:beforeAutospacing="1" w:after="0" w:afterAutospacing="1"/>
        <w:ind w:left="3600" w:hanging="360"/>
      </w:pPr>
      <w:r>
        <w:rPr>
          <w:rStyle w:val="92"/>
        </w:rPr>
        <w:t>Tên dự án</w:t>
      </w:r>
      <w:r>
        <w:t xml:space="preserve"> (input text, bắt buộc).</w:t>
      </w:r>
    </w:p>
    <w:p w14:paraId="663F0D01">
      <w:pPr>
        <w:keepNext w:val="0"/>
        <w:keepLines w:val="0"/>
        <w:widowControl/>
        <w:numPr>
          <w:ilvl w:val="4"/>
          <w:numId w:val="29"/>
        </w:numPr>
        <w:suppressLineNumbers w:val="0"/>
        <w:spacing w:before="0" w:beforeAutospacing="1" w:after="0" w:afterAutospacing="1"/>
        <w:ind w:left="3600" w:hanging="360"/>
      </w:pPr>
      <w:r>
        <w:rPr>
          <w:rStyle w:val="92"/>
        </w:rPr>
        <w:t>Mô tả</w:t>
      </w:r>
      <w:r>
        <w:t xml:space="preserve"> (textarea, tùy chọn).</w:t>
      </w:r>
    </w:p>
    <w:p w14:paraId="2E55089A">
      <w:pPr>
        <w:keepNext w:val="0"/>
        <w:keepLines w:val="0"/>
        <w:widowControl/>
        <w:numPr>
          <w:ilvl w:val="4"/>
          <w:numId w:val="29"/>
        </w:numPr>
        <w:suppressLineNumbers w:val="0"/>
        <w:spacing w:before="0" w:beforeAutospacing="1" w:after="0" w:afterAutospacing="1"/>
        <w:ind w:left="3600" w:hanging="360"/>
      </w:pPr>
      <w:r>
        <w:rPr>
          <w:rStyle w:val="92"/>
        </w:rPr>
        <w:t>Ngày bắt đầu &amp; Ngày kết thúc</w:t>
      </w:r>
      <w:r>
        <w:t xml:space="preserve"> (date pickers).</w:t>
      </w:r>
    </w:p>
    <w:p w14:paraId="3DDD07AC">
      <w:pPr>
        <w:keepNext w:val="0"/>
        <w:keepLines w:val="0"/>
        <w:widowControl/>
        <w:numPr>
          <w:ilvl w:val="4"/>
          <w:numId w:val="29"/>
        </w:numPr>
        <w:suppressLineNumbers w:val="0"/>
        <w:spacing w:before="0" w:beforeAutospacing="1" w:after="0" w:afterAutospacing="1"/>
        <w:ind w:left="3600" w:hanging="360"/>
      </w:pPr>
      <w:r>
        <w:rPr>
          <w:rStyle w:val="92"/>
        </w:rPr>
        <w:t>Trạng thái</w:t>
      </w:r>
      <w:r>
        <w:t xml:space="preserve"> (dropdown: Active, Archived).</w:t>
      </w:r>
    </w:p>
    <w:p w14:paraId="4CE47166">
      <w:pPr>
        <w:keepNext w:val="0"/>
        <w:keepLines w:val="0"/>
        <w:widowControl/>
        <w:numPr>
          <w:ilvl w:val="4"/>
          <w:numId w:val="29"/>
        </w:numPr>
        <w:suppressLineNumbers w:val="0"/>
        <w:spacing w:before="0" w:beforeAutospacing="1" w:after="0" w:afterAutospacing="1"/>
        <w:ind w:left="3600" w:hanging="360"/>
      </w:pPr>
      <w:r>
        <w:rPr>
          <w:rStyle w:val="92"/>
        </w:rPr>
        <w:t>Độ ưu tiên</w:t>
      </w:r>
      <w:r>
        <w:t xml:space="preserve"> (dropdown: Low, Medium, High).</w:t>
      </w:r>
    </w:p>
    <w:p w14:paraId="77AB5B1E">
      <w:pPr>
        <w:keepNext w:val="0"/>
        <w:keepLines w:val="0"/>
        <w:widowControl/>
        <w:numPr>
          <w:ilvl w:val="4"/>
          <w:numId w:val="29"/>
        </w:numPr>
        <w:suppressLineNumbers w:val="0"/>
        <w:spacing w:before="0" w:beforeAutospacing="1" w:after="0" w:afterAutospacing="1"/>
        <w:ind w:left="3600" w:hanging="360"/>
      </w:pPr>
      <w:r>
        <w:rPr>
          <w:rStyle w:val="92"/>
        </w:rPr>
        <w:t>Phân loại dự án</w:t>
      </w:r>
      <w:r>
        <w:t xml:space="preserve"> (dropdown: IT, Sale, Marketing, v.v. - có thể là một dropdown lấy data từ backend hoặc cho phép tạo mới nếu cần).</w:t>
      </w:r>
    </w:p>
    <w:p w14:paraId="628BA340">
      <w:pPr>
        <w:keepNext w:val="0"/>
        <w:keepLines w:val="0"/>
        <w:widowControl/>
        <w:numPr>
          <w:ilvl w:val="3"/>
          <w:numId w:val="35"/>
        </w:numPr>
        <w:suppressLineNumbers w:val="0"/>
        <w:tabs>
          <w:tab w:val="left" w:pos="2880"/>
        </w:tabs>
        <w:spacing w:before="0" w:beforeAutospacing="1" w:after="0" w:afterAutospacing="1"/>
        <w:ind w:left="2880" w:hanging="360"/>
      </w:pPr>
      <w:r>
        <w:rPr>
          <w:rStyle w:val="92"/>
        </w:rPr>
        <w:t>Gợi ý UI/UX</w:t>
      </w:r>
      <w:r>
        <w:t xml:space="preserve">: </w:t>
      </w:r>
    </w:p>
    <w:p w14:paraId="2182BB0F">
      <w:pPr>
        <w:keepNext w:val="0"/>
        <w:keepLines w:val="0"/>
        <w:widowControl/>
        <w:numPr>
          <w:ilvl w:val="4"/>
          <w:numId w:val="30"/>
        </w:numPr>
        <w:suppressLineNumbers w:val="0"/>
        <w:tabs>
          <w:tab w:val="left" w:pos="3600"/>
        </w:tabs>
        <w:spacing w:before="0" w:beforeAutospacing="1" w:after="0" w:afterAutospacing="1"/>
        <w:ind w:left="3600" w:hanging="360"/>
      </w:pPr>
      <w:r>
        <w:t xml:space="preserve">Có thể dùng hiệu ứng chuyển động nhẹ (ví dụ: </w:t>
      </w:r>
      <w:r>
        <w:rPr>
          <w:rStyle w:val="44"/>
        </w:rPr>
        <w:t>Framer Motion slide-down</w:t>
      </w:r>
      <w:r>
        <w:t>) khi form dự án hiện ra.</w:t>
      </w:r>
    </w:p>
    <w:p w14:paraId="34305CCE">
      <w:pPr>
        <w:keepNext w:val="0"/>
        <w:keepLines w:val="0"/>
        <w:widowControl/>
        <w:numPr>
          <w:ilvl w:val="4"/>
          <w:numId w:val="30"/>
        </w:numPr>
        <w:suppressLineNumbers w:val="0"/>
        <w:tabs>
          <w:tab w:val="left" w:pos="3600"/>
        </w:tabs>
        <w:spacing w:before="0" w:beforeAutospacing="1" w:after="0" w:afterAutospacing="1"/>
        <w:ind w:left="3600" w:hanging="360"/>
      </w:pPr>
      <w:r>
        <w:t>Nút "Tạo Project" bên trong form này.</w:t>
      </w:r>
    </w:p>
    <w:p w14:paraId="61FC925F">
      <w:pPr>
        <w:keepNext w:val="0"/>
        <w:keepLines w:val="0"/>
        <w:widowControl/>
        <w:numPr>
          <w:ilvl w:val="4"/>
          <w:numId w:val="30"/>
        </w:numPr>
        <w:suppressLineNumbers w:val="0"/>
        <w:tabs>
          <w:tab w:val="left" w:pos="3600"/>
        </w:tabs>
        <w:spacing w:before="0" w:beforeAutospacing="1" w:after="0" w:afterAutospacing="1"/>
        <w:ind w:left="3600" w:hanging="360"/>
      </w:pPr>
      <w:r>
        <w:t>Sau khi tạo thành công, form dự án biến mất, và dropdown "Chọn Dự án hiện có" sẽ tự động chọn dự án vừa được tạo.</w:t>
      </w:r>
    </w:p>
    <w:p w14:paraId="61ED66C1">
      <w:pPr>
        <w:pStyle w:val="85"/>
        <w:keepNext w:val="0"/>
        <w:keepLines w:val="0"/>
        <w:widowControl/>
        <w:suppressLineNumbers w:val="0"/>
        <w:ind w:left="1440"/>
      </w:pPr>
      <w:r>
        <w:rPr>
          <w:rStyle w:val="92"/>
        </w:rPr>
        <w:t>d. Nút Hành động của Modal</w:t>
      </w:r>
      <w:r>
        <w:t>:</w:t>
      </w:r>
    </w:p>
    <w:p w14:paraId="64ADEC36">
      <w:pPr>
        <w:keepNext w:val="0"/>
        <w:keepLines w:val="0"/>
        <w:widowControl/>
        <w:numPr>
          <w:ilvl w:val="2"/>
          <w:numId w:val="32"/>
        </w:numPr>
        <w:suppressLineNumbers w:val="0"/>
        <w:tabs>
          <w:tab w:val="left" w:pos="2160"/>
        </w:tabs>
        <w:spacing w:before="0" w:beforeAutospacing="1" w:after="0" w:afterAutospacing="1"/>
        <w:ind w:left="2160" w:hanging="360"/>
      </w:pPr>
      <w:r>
        <w:t>Nút "Hủy" (Cancel): Đóng modal.</w:t>
      </w:r>
    </w:p>
    <w:p w14:paraId="639B5464">
      <w:pPr>
        <w:keepNext w:val="0"/>
        <w:keepLines w:val="0"/>
        <w:widowControl/>
        <w:numPr>
          <w:ilvl w:val="2"/>
          <w:numId w:val="32"/>
        </w:numPr>
        <w:suppressLineNumbers w:val="0"/>
        <w:tabs>
          <w:tab w:val="left" w:pos="2160"/>
        </w:tabs>
        <w:spacing w:before="0" w:beforeAutospacing="1" w:after="0" w:afterAutospacing="1"/>
        <w:ind w:left="2160" w:hanging="360"/>
      </w:pPr>
      <w:r>
        <w:t xml:space="preserve">Nút "Tạo Nhóm" (Create Team): Kích hoạt việc gửi dữ liệu đến API </w:t>
      </w:r>
      <w:r>
        <w:rPr>
          <w:rStyle w:val="44"/>
        </w:rPr>
        <w:t>POST /api/teams</w:t>
      </w:r>
      <w:r>
        <w:t>.</w:t>
      </w:r>
    </w:p>
    <w:p w14:paraId="3CCB2D7E">
      <w:pPr>
        <w:keepNext w:val="0"/>
        <w:keepLines w:val="0"/>
        <w:widowControl/>
        <w:numPr>
          <w:ilvl w:val="2"/>
          <w:numId w:val="32"/>
        </w:numPr>
        <w:suppressLineNumbers w:val="0"/>
        <w:tabs>
          <w:tab w:val="left" w:pos="2160"/>
        </w:tabs>
        <w:spacing w:before="0" w:beforeAutospacing="1" w:after="0" w:afterAutospacing="1"/>
        <w:ind w:left="2160" w:hanging="360"/>
      </w:pPr>
      <w:r>
        <w:rPr>
          <w:rStyle w:val="92"/>
        </w:rPr>
        <w:t>Trạng thái tải</w:t>
      </w:r>
      <w:r>
        <w:t>: Nút "Tạo Nhóm" có thể hiển thị trạng thái loading (spinner) khi đang gửi dữ liệu.</w:t>
      </w:r>
    </w:p>
    <w:p w14:paraId="39348849">
      <w:pPr>
        <w:pStyle w:val="85"/>
        <w:keepNext w:val="0"/>
        <w:keepLines w:val="0"/>
        <w:widowControl/>
        <w:suppressLineNumbers w:val="0"/>
      </w:pPr>
      <w:r>
        <w:rPr>
          <w:rStyle w:val="92"/>
        </w:rPr>
        <w:t>4. Modal "Chỉnh sửa Nhóm" (</w:t>
      </w:r>
      <w:r>
        <w:rPr>
          <w:rStyle w:val="44"/>
        </w:rPr>
        <w:t>EditTeamModal</w:t>
      </w:r>
      <w:r>
        <w:rPr>
          <w:rStyle w:val="92"/>
        </w:rPr>
        <w:t>)</w:t>
      </w:r>
    </w:p>
    <w:p w14:paraId="4A006220">
      <w:pPr>
        <w:keepNext w:val="0"/>
        <w:keepLines w:val="0"/>
        <w:widowControl/>
        <w:numPr>
          <w:ilvl w:val="0"/>
          <w:numId w:val="36"/>
        </w:numPr>
        <w:suppressLineNumbers w:val="0"/>
        <w:spacing w:before="0" w:beforeAutospacing="1" w:after="0" w:afterAutospacing="1"/>
        <w:ind w:left="720" w:hanging="360"/>
      </w:pPr>
      <w:r>
        <w:rPr>
          <w:rStyle w:val="92"/>
        </w:rPr>
        <w:t>Thiết kế</w:t>
      </w:r>
      <w:r>
        <w:t xml:space="preserve">: Tương tự như </w:t>
      </w:r>
      <w:r>
        <w:rPr>
          <w:rStyle w:val="44"/>
        </w:rPr>
        <w:t>CreateTeamModal</w:t>
      </w:r>
      <w:r>
        <w:t>.</w:t>
      </w:r>
    </w:p>
    <w:p w14:paraId="05E61AE5">
      <w:pPr>
        <w:keepNext w:val="0"/>
        <w:keepLines w:val="0"/>
        <w:widowControl/>
        <w:numPr>
          <w:ilvl w:val="0"/>
          <w:numId w:val="36"/>
        </w:numPr>
        <w:suppressLineNumbers w:val="0"/>
        <w:spacing w:before="0" w:beforeAutospacing="1" w:after="0" w:afterAutospacing="1"/>
        <w:ind w:left="720" w:hanging="360"/>
      </w:pPr>
      <w:r>
        <w:rPr>
          <w:rStyle w:val="92"/>
        </w:rPr>
        <w:t>Dữ liệu</w:t>
      </w:r>
      <w:r>
        <w:t>: Khi mở modal, tất cả các trường (tên nhóm, mô tả, thành viên, dự án liên kết) sẽ được pre-fill với dữ liệu hiện có của nhóm.</w:t>
      </w:r>
    </w:p>
    <w:p w14:paraId="627630A8">
      <w:pPr>
        <w:keepNext w:val="0"/>
        <w:keepLines w:val="0"/>
        <w:widowControl/>
        <w:numPr>
          <w:ilvl w:val="0"/>
          <w:numId w:val="36"/>
        </w:numPr>
        <w:suppressLineNumbers w:val="0"/>
        <w:spacing w:before="0" w:beforeAutospacing="1" w:after="0" w:afterAutospacing="1"/>
        <w:ind w:left="720" w:hanging="360"/>
      </w:pPr>
      <w:r>
        <w:rPr>
          <w:rStyle w:val="92"/>
        </w:rPr>
        <w:t>Chức năng</w:t>
      </w:r>
      <w:r>
        <w:t xml:space="preserve">: </w:t>
      </w:r>
    </w:p>
    <w:p w14:paraId="133BE092">
      <w:pPr>
        <w:keepNext w:val="0"/>
        <w:keepLines w:val="0"/>
        <w:widowControl/>
        <w:numPr>
          <w:ilvl w:val="1"/>
          <w:numId w:val="37"/>
        </w:numPr>
        <w:suppressLineNumbers w:val="0"/>
        <w:tabs>
          <w:tab w:val="left" w:pos="1440"/>
        </w:tabs>
        <w:spacing w:before="0" w:beforeAutospacing="1" w:after="0" w:afterAutospacing="1"/>
        <w:ind w:left="1440" w:hanging="360"/>
      </w:pPr>
      <w:r>
        <w:t xml:space="preserve">Chỉnh sửa </w:t>
      </w:r>
      <w:r>
        <w:rPr>
          <w:rStyle w:val="44"/>
        </w:rPr>
        <w:t>team_name</w:t>
      </w:r>
      <w:r>
        <w:t xml:space="preserve">, </w:t>
      </w:r>
      <w:r>
        <w:rPr>
          <w:rStyle w:val="44"/>
        </w:rPr>
        <w:t>description</w:t>
      </w:r>
      <w:r>
        <w:t>.</w:t>
      </w:r>
    </w:p>
    <w:p w14:paraId="3823F1C7">
      <w:pPr>
        <w:keepNext w:val="0"/>
        <w:keepLines w:val="0"/>
        <w:widowControl/>
        <w:numPr>
          <w:ilvl w:val="1"/>
          <w:numId w:val="37"/>
        </w:numPr>
        <w:suppressLineNumbers w:val="0"/>
        <w:tabs>
          <w:tab w:val="left" w:pos="1440"/>
        </w:tabs>
        <w:spacing w:before="0" w:beforeAutospacing="1" w:after="0" w:afterAutospacing="1"/>
        <w:ind w:left="1440" w:hanging="360"/>
      </w:pPr>
      <w:r>
        <w:t xml:space="preserve">Thêm/xóa thành viên khỏi danh sách (giao diện tương tự như </w:t>
      </w:r>
      <w:r>
        <w:rPr>
          <w:rStyle w:val="44"/>
        </w:rPr>
        <w:t>CreateTeamModal</w:t>
      </w:r>
      <w:r>
        <w:t xml:space="preserve"> nhưng áp dụng cho nhóm hiện tại).</w:t>
      </w:r>
    </w:p>
    <w:p w14:paraId="31A312DC">
      <w:pPr>
        <w:keepNext w:val="0"/>
        <w:keepLines w:val="0"/>
        <w:widowControl/>
        <w:numPr>
          <w:ilvl w:val="1"/>
          <w:numId w:val="37"/>
        </w:numPr>
        <w:suppressLineNumbers w:val="0"/>
        <w:tabs>
          <w:tab w:val="left" w:pos="1440"/>
        </w:tabs>
        <w:spacing w:before="0" w:beforeAutospacing="1" w:after="0" w:afterAutospacing="1"/>
        <w:ind w:left="1440" w:hanging="360"/>
      </w:pPr>
      <w:r>
        <w:t>Cập nhật vai trò của thành viên hiện có (áp dụng các quy tắc phân quyền: Editor không sửa Admin, Admin không tự sửa mình).</w:t>
      </w:r>
    </w:p>
    <w:p w14:paraId="6109EB3E">
      <w:pPr>
        <w:keepNext w:val="0"/>
        <w:keepLines w:val="0"/>
        <w:widowControl/>
        <w:numPr>
          <w:ilvl w:val="0"/>
          <w:numId w:val="36"/>
        </w:numPr>
        <w:suppressLineNumbers w:val="0"/>
        <w:spacing w:before="0" w:beforeAutospacing="1" w:after="0" w:afterAutospacing="1"/>
        <w:ind w:left="720" w:hanging="360"/>
      </w:pPr>
      <w:r>
        <w:rPr>
          <w:rStyle w:val="92"/>
        </w:rPr>
        <w:t>Nút Hành động</w:t>
      </w:r>
      <w:r>
        <w:t>: "Hủy", "Cập nhật Nhóm".</w:t>
      </w:r>
    </w:p>
    <w:p w14:paraId="5A5C996D">
      <w:pPr>
        <w:pStyle w:val="85"/>
        <w:keepNext w:val="0"/>
        <w:keepLines w:val="0"/>
        <w:widowControl/>
        <w:suppressLineNumbers w:val="0"/>
      </w:pPr>
      <w:r>
        <w:rPr>
          <w:rStyle w:val="92"/>
        </w:rPr>
        <w:t>5. Modal "Xác nhận Xóa Nhóm" (</w:t>
      </w:r>
      <w:r>
        <w:rPr>
          <w:rStyle w:val="44"/>
        </w:rPr>
        <w:t>ConfirmDeleteTeamModal</w:t>
      </w:r>
      <w:r>
        <w:rPr>
          <w:rStyle w:val="92"/>
        </w:rPr>
        <w:t>)</w:t>
      </w:r>
    </w:p>
    <w:p w14:paraId="52C5707B">
      <w:pPr>
        <w:keepNext w:val="0"/>
        <w:keepLines w:val="0"/>
        <w:widowControl/>
        <w:numPr>
          <w:ilvl w:val="0"/>
          <w:numId w:val="38"/>
        </w:numPr>
        <w:suppressLineNumbers w:val="0"/>
        <w:spacing w:before="0" w:beforeAutospacing="1" w:after="0" w:afterAutospacing="1"/>
        <w:ind w:left="720" w:hanging="360"/>
      </w:pPr>
      <w:r>
        <w:rPr>
          <w:rStyle w:val="92"/>
        </w:rPr>
        <w:t>Thiết kế</w:t>
      </w:r>
      <w:r>
        <w:t>: Modal nhỏ, đơn giản.</w:t>
      </w:r>
    </w:p>
    <w:p w14:paraId="348F4AD0">
      <w:pPr>
        <w:keepNext w:val="0"/>
        <w:keepLines w:val="0"/>
        <w:widowControl/>
        <w:numPr>
          <w:ilvl w:val="0"/>
          <w:numId w:val="38"/>
        </w:numPr>
        <w:suppressLineNumbers w:val="0"/>
        <w:spacing w:before="0" w:beforeAutospacing="1" w:after="0" w:afterAutospacing="1"/>
        <w:ind w:left="720" w:hanging="360"/>
      </w:pPr>
      <w:r>
        <w:rPr>
          <w:rStyle w:val="92"/>
        </w:rPr>
        <w:t>Nội dung</w:t>
      </w:r>
      <w:r>
        <w:t>: "Bạn có chắc chắn muốn xóa nhóm [Tên Nhóm] không? Hành động này sẽ ẩn nhóm khỏi danh sách của bạn."</w:t>
      </w:r>
    </w:p>
    <w:p w14:paraId="7E2286AC">
      <w:pPr>
        <w:keepNext w:val="0"/>
        <w:keepLines w:val="0"/>
        <w:widowControl/>
        <w:numPr>
          <w:ilvl w:val="0"/>
          <w:numId w:val="38"/>
        </w:numPr>
        <w:suppressLineNumbers w:val="0"/>
        <w:spacing w:before="0" w:beforeAutospacing="1" w:after="0" w:afterAutospacing="1"/>
        <w:ind w:left="720" w:hanging="360"/>
      </w:pPr>
      <w:r>
        <w:rPr>
          <w:rStyle w:val="92"/>
        </w:rPr>
        <w:t>Nút Hành động</w:t>
      </w:r>
      <w:r>
        <w:t>: "Hủy", "Xóa".</w:t>
      </w:r>
    </w:p>
    <w:p w14:paraId="775FE9FD">
      <w:pPr>
        <w:pStyle w:val="85"/>
        <w:keepNext w:val="0"/>
        <w:keepLines w:val="0"/>
        <w:widowControl/>
        <w:suppressLineNumbers w:val="0"/>
      </w:pPr>
      <w:r>
        <w:rPr>
          <w:rStyle w:val="92"/>
        </w:rPr>
        <w:t>6. Thông báo và Phản hồi</w:t>
      </w:r>
    </w:p>
    <w:p w14:paraId="63FD0E60">
      <w:pPr>
        <w:keepNext w:val="0"/>
        <w:keepLines w:val="0"/>
        <w:widowControl/>
        <w:numPr>
          <w:ilvl w:val="0"/>
          <w:numId w:val="39"/>
        </w:numPr>
        <w:suppressLineNumbers w:val="0"/>
        <w:spacing w:before="0" w:beforeAutospacing="1" w:after="0" w:afterAutospacing="1"/>
        <w:ind w:left="720" w:hanging="360"/>
      </w:pPr>
      <w:r>
        <w:t xml:space="preserve">Sử dụng các toast/snackbar hoặc alert nổi bật để thông báo cho người dùng về kết quả của các hành động (thành công, thất bại, lỗi quyền, lỗi validation). Ví dụ: </w:t>
      </w:r>
    </w:p>
    <w:p w14:paraId="7FFABA94">
      <w:pPr>
        <w:keepNext w:val="0"/>
        <w:keepLines w:val="0"/>
        <w:widowControl/>
        <w:numPr>
          <w:ilvl w:val="1"/>
          <w:numId w:val="40"/>
        </w:numPr>
        <w:suppressLineNumbers w:val="0"/>
        <w:tabs>
          <w:tab w:val="left" w:pos="1440"/>
        </w:tabs>
        <w:spacing w:before="0" w:beforeAutospacing="1" w:after="0" w:afterAutospacing="1"/>
        <w:ind w:left="1440" w:hanging="360"/>
      </w:pPr>
      <w:r>
        <w:t>"Đã tạo nhóm thành công!"</w:t>
      </w:r>
    </w:p>
    <w:p w14:paraId="5E9B355B">
      <w:pPr>
        <w:keepNext w:val="0"/>
        <w:keepLines w:val="0"/>
        <w:widowControl/>
        <w:numPr>
          <w:ilvl w:val="1"/>
          <w:numId w:val="40"/>
        </w:numPr>
        <w:suppressLineNumbers w:val="0"/>
        <w:tabs>
          <w:tab w:val="left" w:pos="1440"/>
        </w:tabs>
        <w:spacing w:before="0" w:beforeAutospacing="1" w:after="0" w:afterAutospacing="1"/>
        <w:ind w:left="1440" w:hanging="360"/>
      </w:pPr>
      <w:r>
        <w:t>"Lỗi: Tên nhóm không được để trống."</w:t>
      </w:r>
    </w:p>
    <w:p w14:paraId="61E636DD">
      <w:pPr>
        <w:keepNext w:val="0"/>
        <w:keepLines w:val="0"/>
        <w:widowControl/>
        <w:numPr>
          <w:ilvl w:val="1"/>
          <w:numId w:val="40"/>
        </w:numPr>
        <w:suppressLineNumbers w:val="0"/>
        <w:tabs>
          <w:tab w:val="left" w:pos="1440"/>
        </w:tabs>
        <w:spacing w:before="0" w:beforeAutospacing="1" w:after="0" w:afterAutospacing="1"/>
        <w:ind w:left="1440" w:hanging="360"/>
      </w:pPr>
      <w:r>
        <w:t>"Bạn không có quyền thực hiện hành động này."</w:t>
      </w:r>
    </w:p>
    <w:p w14:paraId="4F478737">
      <w:pPr>
        <w:keepNext w:val="0"/>
        <w:keepLines w:val="0"/>
        <w:widowControl/>
        <w:numPr>
          <w:ilvl w:val="1"/>
          <w:numId w:val="40"/>
        </w:numPr>
        <w:suppressLineNumbers w:val="0"/>
        <w:tabs>
          <w:tab w:val="left" w:pos="1440"/>
        </w:tabs>
        <w:spacing w:before="0" w:beforeAutospacing="1" w:after="0" w:afterAutospacing="1"/>
        <w:ind w:left="1440" w:hanging="360"/>
      </w:pPr>
      <w:r>
        <w:t>"Thành viên đã tồn tại trong nhóm."</w:t>
      </w:r>
    </w:p>
    <w:p w14:paraId="5814AB67">
      <w:pPr>
        <w:pStyle w:val="85"/>
        <w:keepNext w:val="0"/>
        <w:keepLines w:val="0"/>
        <w:widowControl/>
        <w:suppressLineNumbers w:val="0"/>
      </w:pPr>
      <w:r>
        <w:t>Đây là một mô tả chi tiết về UI/UX để bạn có thể hình dung và bắt đầu phát triển frontend cho chức năng "Nhóm". Chúc bạn thành công!</w:t>
      </w:r>
      <w:bookmarkStart w:id="0" w:name="_GoBack"/>
      <w:bookmarkEnd w:id="0"/>
    </w:p>
    <w:p w14:paraId="7F5260B7">
      <w:pPr>
        <w:rPr>
          <w:rFonts w:hint="default"/>
          <w:lang w:val="vi-VN"/>
        </w:rPr>
      </w:pPr>
    </w:p>
    <w:p w14:paraId="3E9F07F7">
      <w:pPr>
        <w:bidi w:val="0"/>
        <w:rPr>
          <w:rFonts w:hint="default" w:ascii="Times New Roman" w:hAnsi="Times New Roman" w:cs="Times New Roman"/>
          <w:sz w:val="28"/>
          <w:szCs w:val="28"/>
        </w:rPr>
      </w:pPr>
    </w:p>
    <w:p w14:paraId="61BAF7E6">
      <w:pPr>
        <w:bidi w:val="0"/>
        <w:rPr>
          <w:rFonts w:hint="default" w:ascii="Times New Roman" w:hAnsi="Times New Roman" w:cs="Times New Roman"/>
          <w:sz w:val="28"/>
          <w:szCs w:val="28"/>
        </w:rPr>
      </w:pPr>
    </w:p>
    <w:p w14:paraId="6DC4D051">
      <w:pPr>
        <w:bidi w:val="0"/>
        <w:rPr>
          <w:rFonts w:hint="default" w:ascii="Times New Roman" w:hAnsi="Times New Roman" w:cs="Times New Roman"/>
          <w:sz w:val="28"/>
          <w:szCs w:val="28"/>
        </w:rPr>
      </w:pPr>
    </w:p>
    <w:p w14:paraId="7FC448E9">
      <w:pPr>
        <w:bidi w:val="0"/>
        <w:rPr>
          <w:rFonts w:hint="default" w:ascii="Times New Roman" w:hAnsi="Times New Roman" w:cs="Times New Roman"/>
          <w:sz w:val="28"/>
          <w:szCs w:val="28"/>
        </w:rPr>
      </w:pPr>
    </w:p>
    <w:p w14:paraId="0DF60958">
      <w:pPr>
        <w:bidi w:val="0"/>
        <w:rPr>
          <w:rFonts w:hint="default" w:ascii="Times New Roman" w:hAnsi="Times New Roman" w:cs="Times New Roman"/>
          <w:sz w:val="28"/>
          <w:szCs w:val="28"/>
        </w:rPr>
      </w:pPr>
    </w:p>
    <w:p w14:paraId="0DBC9EC3">
      <w:pPr>
        <w:bidi w:val="0"/>
        <w:rPr>
          <w:rFonts w:hint="default" w:ascii="Times New Roman" w:hAnsi="Times New Roman" w:cs="Times New Roman"/>
          <w:sz w:val="28"/>
          <w:szCs w:val="28"/>
        </w:rPr>
      </w:pPr>
    </w:p>
    <w:p w14:paraId="7EBEA7AA">
      <w:pPr>
        <w:bidi w:val="0"/>
        <w:rPr>
          <w:rFonts w:hint="default" w:ascii="Times New Roman" w:hAnsi="Times New Roman" w:cs="Times New Roman"/>
          <w:sz w:val="28"/>
          <w:szCs w:val="28"/>
        </w:rPr>
      </w:pPr>
    </w:p>
    <w:p w14:paraId="7C302A60">
      <w:pPr>
        <w:bidi w:val="0"/>
        <w:rPr>
          <w:rFonts w:hint="default" w:ascii="Times New Roman" w:hAnsi="Times New Roman" w:cs="Times New Roman"/>
          <w:sz w:val="28"/>
          <w:szCs w:val="28"/>
        </w:rPr>
      </w:pPr>
    </w:p>
    <w:p w14:paraId="67F1BDBF">
      <w:pPr>
        <w:bidi w:val="0"/>
        <w:rPr>
          <w:rFonts w:hint="default" w:ascii="Times New Roman" w:hAnsi="Times New Roman" w:cs="Times New Roman"/>
          <w:sz w:val="28"/>
          <w:szCs w:val="28"/>
        </w:rPr>
      </w:pPr>
    </w:p>
    <w:p w14:paraId="455734BA">
      <w:pPr>
        <w:bidi w:val="0"/>
        <w:rPr>
          <w:rFonts w:hint="default" w:ascii="Times New Roman" w:hAnsi="Times New Roman" w:cs="Times New Roman"/>
          <w:sz w:val="28"/>
          <w:szCs w:val="28"/>
        </w:rPr>
      </w:pPr>
    </w:p>
    <w:p w14:paraId="3E2D3AE7">
      <w:pPr>
        <w:bidi w:val="0"/>
        <w:rPr>
          <w:rFonts w:hint="default" w:ascii="Times New Roman" w:hAnsi="Times New Roman" w:cs="Times New Roman"/>
          <w:sz w:val="28"/>
          <w:szCs w:val="28"/>
        </w:rPr>
      </w:pPr>
    </w:p>
    <w:p w14:paraId="29066D59">
      <w:pPr>
        <w:bidi w:val="0"/>
        <w:rPr>
          <w:rFonts w:hint="default" w:ascii="Times New Roman" w:hAnsi="Times New Roman" w:cs="Times New Roman"/>
          <w:sz w:val="28"/>
          <w:szCs w:val="28"/>
        </w:rPr>
      </w:pPr>
    </w:p>
    <w:p w14:paraId="638C9293">
      <w:pPr>
        <w:bidi w:val="0"/>
        <w:rPr>
          <w:rFonts w:hint="default" w:ascii="Times New Roman" w:hAnsi="Times New Roman" w:cs="Times New Roman"/>
          <w:sz w:val="28"/>
          <w:szCs w:val="28"/>
        </w:rPr>
      </w:pPr>
    </w:p>
    <w:p w14:paraId="6815AB65">
      <w:pPr>
        <w:bidi w:val="0"/>
        <w:rPr>
          <w:rFonts w:hint="default" w:ascii="Times New Roman" w:hAnsi="Times New Roman" w:cs="Times New Roman"/>
          <w:sz w:val="28"/>
          <w:szCs w:val="28"/>
        </w:rPr>
      </w:pPr>
    </w:p>
    <w:p w14:paraId="2965E734">
      <w:pPr>
        <w:bidi w:val="0"/>
        <w:rPr>
          <w:rFonts w:hint="default" w:ascii="Times New Roman" w:hAnsi="Times New Roman" w:cs="Times New Roman"/>
          <w:sz w:val="28"/>
          <w:szCs w:val="28"/>
        </w:rPr>
      </w:pPr>
    </w:p>
    <w:p w14:paraId="40B494A5">
      <w:pPr>
        <w:bidi w:val="0"/>
        <w:rPr>
          <w:rFonts w:hint="default" w:ascii="Times New Roman" w:hAnsi="Times New Roman" w:cs="Times New Roman"/>
          <w:sz w:val="28"/>
          <w:szCs w:val="28"/>
        </w:rPr>
      </w:pPr>
    </w:p>
    <w:p w14:paraId="4B1ABA0E">
      <w:pPr>
        <w:bidi w:val="0"/>
        <w:rPr>
          <w:rFonts w:hint="default" w:ascii="Times New Roman" w:hAnsi="Times New Roman" w:cs="Times New Roman"/>
          <w:sz w:val="28"/>
          <w:szCs w:val="28"/>
        </w:rPr>
      </w:pPr>
    </w:p>
    <w:p w14:paraId="5D79581D">
      <w:pPr>
        <w:bidi w:val="0"/>
        <w:rPr>
          <w:rFonts w:hint="default" w:ascii="Times New Roman" w:hAnsi="Times New Roman" w:cs="Times New Roman"/>
          <w:sz w:val="28"/>
          <w:szCs w:val="28"/>
        </w:rPr>
      </w:pPr>
    </w:p>
    <w:p w14:paraId="3D293EDB">
      <w:pPr>
        <w:bidi w:val="0"/>
        <w:rPr>
          <w:rFonts w:hint="default" w:ascii="Times New Roman" w:hAnsi="Times New Roman" w:cs="Times New Roman"/>
          <w:sz w:val="28"/>
          <w:szCs w:val="28"/>
        </w:rPr>
      </w:pPr>
    </w:p>
    <w:p w14:paraId="28CCFA4F">
      <w:pPr>
        <w:bidi w:val="0"/>
        <w:rPr>
          <w:rFonts w:hint="default" w:ascii="Times New Roman" w:hAnsi="Times New Roman" w:cs="Times New Roman"/>
          <w:sz w:val="28"/>
          <w:szCs w:val="28"/>
        </w:rPr>
      </w:pPr>
    </w:p>
    <w:p w14:paraId="597B0F77">
      <w:pPr>
        <w:bidi w:val="0"/>
        <w:rPr>
          <w:rFonts w:hint="default" w:ascii="Times New Roman" w:hAnsi="Times New Roman" w:cs="Times New Roman"/>
          <w:sz w:val="28"/>
          <w:szCs w:val="28"/>
        </w:rPr>
      </w:pPr>
    </w:p>
    <w:p w14:paraId="6A60B9C8">
      <w:pPr>
        <w:bidi w:val="0"/>
        <w:rPr>
          <w:rFonts w:hint="default" w:ascii="Times New Roman" w:hAnsi="Times New Roman" w:cs="Times New Roman"/>
          <w:sz w:val="28"/>
          <w:szCs w:val="28"/>
        </w:rPr>
      </w:pPr>
    </w:p>
    <w:p w14:paraId="54834435">
      <w:pPr>
        <w:bidi w:val="0"/>
        <w:rPr>
          <w:rFonts w:hint="default" w:ascii="Times New Roman" w:hAnsi="Times New Roman" w:cs="Times New Roman"/>
          <w:sz w:val="28"/>
          <w:szCs w:val="28"/>
        </w:rPr>
      </w:pPr>
    </w:p>
    <w:p w14:paraId="0B4434BD">
      <w:pPr>
        <w:bidi w:val="0"/>
        <w:rPr>
          <w:rFonts w:hint="default" w:ascii="Times New Roman" w:hAnsi="Times New Roman" w:cs="Times New Roman"/>
          <w:sz w:val="28"/>
          <w:szCs w:val="28"/>
        </w:rPr>
      </w:pPr>
    </w:p>
    <w:p w14:paraId="33DC40E0">
      <w:pPr>
        <w:bidi w:val="0"/>
        <w:rPr>
          <w:rFonts w:hint="default" w:ascii="Times New Roman" w:hAnsi="Times New Roman" w:cs="Times New Roman"/>
          <w:sz w:val="28"/>
          <w:szCs w:val="28"/>
        </w:rPr>
      </w:pPr>
    </w:p>
    <w:p w14:paraId="703855B5">
      <w:pPr>
        <w:bidi w:val="0"/>
        <w:rPr>
          <w:rFonts w:hint="default" w:ascii="Times New Roman" w:hAnsi="Times New Roman" w:cs="Times New Roman"/>
          <w:sz w:val="28"/>
          <w:szCs w:val="28"/>
        </w:rPr>
      </w:pPr>
    </w:p>
    <w:p w14:paraId="0589F68A">
      <w:pPr>
        <w:bidi w:val="0"/>
        <w:rPr>
          <w:rFonts w:hint="default" w:ascii="Times New Roman" w:hAnsi="Times New Roman" w:cs="Times New Roman"/>
          <w:sz w:val="28"/>
          <w:szCs w:val="28"/>
        </w:rPr>
      </w:pPr>
    </w:p>
    <w:p w14:paraId="0B175663">
      <w:pPr>
        <w:bidi w:val="0"/>
        <w:rPr>
          <w:rFonts w:hint="default" w:ascii="Times New Roman" w:hAnsi="Times New Roman" w:cs="Times New Roman"/>
          <w:sz w:val="28"/>
          <w:szCs w:val="28"/>
        </w:rPr>
      </w:pPr>
    </w:p>
    <w:p w14:paraId="6E8C17B1">
      <w:pPr>
        <w:bidi w:val="0"/>
        <w:rPr>
          <w:rFonts w:hint="default" w:ascii="Times New Roman" w:hAnsi="Times New Roman" w:cs="Times New Roman"/>
          <w:sz w:val="28"/>
          <w:szCs w:val="28"/>
        </w:rPr>
      </w:pPr>
    </w:p>
    <w:p w14:paraId="20AACDED">
      <w:pPr>
        <w:bidi w:val="0"/>
        <w:rPr>
          <w:rFonts w:hint="default" w:ascii="Times New Roman" w:hAnsi="Times New Roman" w:cs="Times New Roman"/>
          <w:sz w:val="28"/>
          <w:szCs w:val="28"/>
        </w:rPr>
      </w:pPr>
    </w:p>
    <w:p w14:paraId="283CEACB">
      <w:pPr>
        <w:bidi w:val="0"/>
        <w:rPr>
          <w:rFonts w:hint="default" w:ascii="Times New Roman" w:hAnsi="Times New Roman" w:cs="Times New Roman"/>
          <w:sz w:val="28"/>
          <w:szCs w:val="28"/>
        </w:rPr>
      </w:pPr>
    </w:p>
    <w:p w14:paraId="269E12B5">
      <w:pPr>
        <w:bidi w:val="0"/>
        <w:rPr>
          <w:rFonts w:hint="default" w:ascii="Times New Roman" w:hAnsi="Times New Roman" w:cs="Times New Roman"/>
          <w:sz w:val="28"/>
          <w:szCs w:val="28"/>
        </w:rPr>
      </w:pPr>
    </w:p>
    <w:p w14:paraId="27C22573">
      <w:pPr>
        <w:bidi w:val="0"/>
        <w:rPr>
          <w:rFonts w:hint="default" w:ascii="Times New Roman" w:hAnsi="Times New Roman" w:cs="Times New Roman"/>
          <w:sz w:val="28"/>
          <w:szCs w:val="28"/>
        </w:rPr>
      </w:pPr>
    </w:p>
    <w:p w14:paraId="4D18595C">
      <w:pPr>
        <w:bidi w:val="0"/>
        <w:rPr>
          <w:rFonts w:hint="default" w:ascii="Times New Roman" w:hAnsi="Times New Roman" w:cs="Times New Roman"/>
          <w:sz w:val="28"/>
          <w:szCs w:val="28"/>
        </w:rPr>
      </w:pPr>
    </w:p>
    <w:p w14:paraId="363FFE11">
      <w:pPr>
        <w:bidi w:val="0"/>
        <w:rPr>
          <w:rFonts w:hint="default" w:ascii="Times New Roman" w:hAnsi="Times New Roman" w:cs="Times New Roman"/>
          <w:sz w:val="28"/>
          <w:szCs w:val="28"/>
        </w:rPr>
      </w:pPr>
    </w:p>
    <w:p w14:paraId="57D7AE7B">
      <w:pPr>
        <w:bidi w:val="0"/>
        <w:rPr>
          <w:rFonts w:hint="default" w:ascii="Times New Roman" w:hAnsi="Times New Roman" w:cs="Times New Roman"/>
          <w:sz w:val="28"/>
          <w:szCs w:val="28"/>
        </w:rPr>
      </w:pPr>
    </w:p>
    <w:p w14:paraId="2F9C0BEE">
      <w:pPr>
        <w:bidi w:val="0"/>
        <w:rPr>
          <w:rFonts w:hint="default" w:ascii="Times New Roman" w:hAnsi="Times New Roman" w:cs="Times New Roman"/>
          <w:sz w:val="28"/>
          <w:szCs w:val="28"/>
        </w:rPr>
      </w:pPr>
    </w:p>
    <w:p w14:paraId="6853C468">
      <w:pPr>
        <w:bidi w:val="0"/>
        <w:rPr>
          <w:rFonts w:hint="default" w:ascii="Times New Roman" w:hAnsi="Times New Roman" w:cs="Times New Roman"/>
          <w:sz w:val="28"/>
          <w:szCs w:val="28"/>
        </w:rPr>
      </w:pPr>
    </w:p>
    <w:p w14:paraId="0CA3BDDD">
      <w:pPr>
        <w:bidi w:val="0"/>
        <w:rPr>
          <w:rFonts w:hint="default" w:ascii="Times New Roman" w:hAnsi="Times New Roman" w:cs="Times New Roman"/>
          <w:sz w:val="28"/>
          <w:szCs w:val="28"/>
        </w:rPr>
      </w:pPr>
    </w:p>
    <w:p w14:paraId="32AF9292">
      <w:pPr>
        <w:bidi w:val="0"/>
        <w:rPr>
          <w:rFonts w:hint="default" w:ascii="Times New Roman" w:hAnsi="Times New Roman" w:cs="Times New Roman"/>
          <w:sz w:val="28"/>
          <w:szCs w:val="28"/>
        </w:rPr>
      </w:pPr>
    </w:p>
    <w:p w14:paraId="2DE18FE0">
      <w:pPr>
        <w:bidi w:val="0"/>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Anastasia Extended 1"/>
    <w:panose1 w:val="00000000000000000000"/>
    <w:charset w:val="00"/>
    <w:family w:val="auto"/>
    <w:pitch w:val="default"/>
    <w:sig w:usb0="00000000" w:usb1="00000000" w:usb2="00000000" w:usb3="00000000" w:csb0="00000000" w:csb1="00000000"/>
  </w:font>
  <w:font w:name="Times">
    <w:panose1 w:val="020B0500000000000000"/>
    <w:charset w:val="00"/>
    <w:family w:val="auto"/>
    <w:pitch w:val="default"/>
    <w:sig w:usb0="00000A87" w:usb1="08000000" w:usb2="00000008" w:usb3="00000000" w:csb0="20000101" w:csb1="2028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nastasia Extended 1">
    <w:panose1 w:val="02000500000000000000"/>
    <w:charset w:val="00"/>
    <w:family w:val="auto"/>
    <w:pitch w:val="default"/>
    <w:sig w:usb0="800000AF" w:usb1="00000040" w:usb2="00000000" w:usb3="00000000" w:csb0="20000111" w:csb1="41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A777E4"/>
    <w:multiLevelType w:val="multilevel"/>
    <w:tmpl w:val="AFA777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907F4F6"/>
    <w:multiLevelType w:val="multilevel"/>
    <w:tmpl w:val="B907F4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E72BDBC"/>
    <w:multiLevelType w:val="multilevel"/>
    <w:tmpl w:val="BE72BD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4317E52"/>
    <w:multiLevelType w:val="multilevel"/>
    <w:tmpl w:val="C4317E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06511BD4"/>
    <w:multiLevelType w:val="multilevel"/>
    <w:tmpl w:val="06511B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6D63CE8"/>
    <w:multiLevelType w:val="multilevel"/>
    <w:tmpl w:val="06D63C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087D2C4"/>
    <w:multiLevelType w:val="multilevel"/>
    <w:tmpl w:val="1087D2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72DA1F9"/>
    <w:multiLevelType w:val="multilevel"/>
    <w:tmpl w:val="172DA1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F400816"/>
    <w:multiLevelType w:val="multilevel"/>
    <w:tmpl w:val="2F4008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3285F89A"/>
    <w:multiLevelType w:val="multilevel"/>
    <w:tmpl w:val="3285F8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3E1F4C56"/>
    <w:multiLevelType w:val="multilevel"/>
    <w:tmpl w:val="3E1F4C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31352C5"/>
    <w:multiLevelType w:val="multilevel"/>
    <w:tmpl w:val="431352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3"/>
  </w:num>
  <w:num w:numId="12">
    <w:abstractNumId w:val="16"/>
  </w:num>
  <w:num w:numId="13">
    <w:abstractNumId w:val="17"/>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0"/>
  </w:num>
  <w:num w:numId="27">
    <w:abstractNumId w:val="18"/>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20"/>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4740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983725"/>
    <w:rsid w:val="02345213"/>
    <w:rsid w:val="058804BF"/>
    <w:rsid w:val="06F4072D"/>
    <w:rsid w:val="07C77A60"/>
    <w:rsid w:val="0817686C"/>
    <w:rsid w:val="09A2786F"/>
    <w:rsid w:val="0D5012AB"/>
    <w:rsid w:val="0EEE680F"/>
    <w:rsid w:val="110B73C1"/>
    <w:rsid w:val="112125BE"/>
    <w:rsid w:val="11AA3766"/>
    <w:rsid w:val="1230601B"/>
    <w:rsid w:val="17516EA6"/>
    <w:rsid w:val="1A3C18A5"/>
    <w:rsid w:val="1B111BEB"/>
    <w:rsid w:val="1C525EDE"/>
    <w:rsid w:val="1C722786"/>
    <w:rsid w:val="1DDF2AE8"/>
    <w:rsid w:val="1E107DB8"/>
    <w:rsid w:val="1F353F63"/>
    <w:rsid w:val="1F87050B"/>
    <w:rsid w:val="20A6538E"/>
    <w:rsid w:val="234D0608"/>
    <w:rsid w:val="235809F9"/>
    <w:rsid w:val="24C14E5A"/>
    <w:rsid w:val="2664532F"/>
    <w:rsid w:val="284042D4"/>
    <w:rsid w:val="295E36DC"/>
    <w:rsid w:val="296B49EC"/>
    <w:rsid w:val="2A290E6A"/>
    <w:rsid w:val="2BEF33C8"/>
    <w:rsid w:val="2C722EE0"/>
    <w:rsid w:val="2CB20C27"/>
    <w:rsid w:val="2D7C3610"/>
    <w:rsid w:val="2DFA30F5"/>
    <w:rsid w:val="2F634F4E"/>
    <w:rsid w:val="2F6F7E0D"/>
    <w:rsid w:val="318B6F7E"/>
    <w:rsid w:val="33803F26"/>
    <w:rsid w:val="35B32736"/>
    <w:rsid w:val="3611305D"/>
    <w:rsid w:val="36805072"/>
    <w:rsid w:val="391875E5"/>
    <w:rsid w:val="3AB42B1F"/>
    <w:rsid w:val="3BC30347"/>
    <w:rsid w:val="3D755392"/>
    <w:rsid w:val="3DCD3C8C"/>
    <w:rsid w:val="3DFC5A52"/>
    <w:rsid w:val="4244740E"/>
    <w:rsid w:val="42FC1C2D"/>
    <w:rsid w:val="449868D4"/>
    <w:rsid w:val="454A52C2"/>
    <w:rsid w:val="45A21BF0"/>
    <w:rsid w:val="473A1C9E"/>
    <w:rsid w:val="4783523B"/>
    <w:rsid w:val="47A3795C"/>
    <w:rsid w:val="47B55C6C"/>
    <w:rsid w:val="4A0B4D79"/>
    <w:rsid w:val="4C8D1D96"/>
    <w:rsid w:val="4CED5D3F"/>
    <w:rsid w:val="4DAA55E6"/>
    <w:rsid w:val="52BE1410"/>
    <w:rsid w:val="54385749"/>
    <w:rsid w:val="54B43309"/>
    <w:rsid w:val="58596DFA"/>
    <w:rsid w:val="59750590"/>
    <w:rsid w:val="59DE4663"/>
    <w:rsid w:val="5AA42A30"/>
    <w:rsid w:val="5B066316"/>
    <w:rsid w:val="5C974994"/>
    <w:rsid w:val="5CFF5790"/>
    <w:rsid w:val="5DD400F8"/>
    <w:rsid w:val="61E024C9"/>
    <w:rsid w:val="63780581"/>
    <w:rsid w:val="666964BA"/>
    <w:rsid w:val="66E65C65"/>
    <w:rsid w:val="66E6709A"/>
    <w:rsid w:val="68537173"/>
    <w:rsid w:val="695A11CB"/>
    <w:rsid w:val="698D00F3"/>
    <w:rsid w:val="6CCF5B90"/>
    <w:rsid w:val="7326313D"/>
    <w:rsid w:val="75537DEA"/>
    <w:rsid w:val="77646751"/>
    <w:rsid w:val="78A33ED5"/>
    <w:rsid w:val="78DB5ED1"/>
    <w:rsid w:val="792E4172"/>
    <w:rsid w:val="7990193F"/>
    <w:rsid w:val="7A5877ED"/>
    <w:rsid w:val="7C4B40C7"/>
    <w:rsid w:val="7D0756A5"/>
    <w:rsid w:val="7F017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360" w:lineRule="auto"/>
      <w:jc w:val="both"/>
    </w:pPr>
    <w:rPr>
      <w:rFonts w:asciiTheme="minorAscii" w:hAnsiTheme="minorAscii" w:eastAsiaTheme="minorEastAsia" w:cstheme="minorBidi"/>
      <w:sz w:val="24"/>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link w:val="250"/>
    <w:semiHidden/>
    <w:unhideWhenUsed/>
    <w:qFormat/>
    <w:uiPriority w:val="0"/>
    <w:pPr>
      <w:spacing w:before="0" w:beforeAutospacing="1" w:after="0" w:afterAutospacing="1"/>
      <w:jc w:val="left"/>
    </w:pPr>
    <w:rPr>
      <w:rFonts w:hint="eastAsia" w:ascii="SimSun" w:hAnsi="SimSun" w:eastAsia="SimSun" w:cs="SimSun"/>
      <w:b/>
      <w:bCs/>
      <w:color w:val="5B9BD5" w:themeColor="accent1"/>
      <w:kern w:val="0"/>
      <w:sz w:val="26"/>
      <w:szCs w:val="26"/>
      <w:lang w:val="en-US" w:eastAsia="zh-CN" w:bidi="ar"/>
      <w14:textFill>
        <w14:solidFill>
          <w14:schemeClr w14:val="accent1"/>
        </w14:solidFill>
      </w14:textFill>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1"/>
    <w:qFormat/>
    <w:uiPriority w:val="0"/>
    <w:pPr>
      <w:spacing w:before="120" w:after="120"/>
      <w:jc w:val="center"/>
    </w:pPr>
    <w:rPr>
      <w:rFonts w:ascii="Times" w:hAnsi="Times"/>
      <w:sz w:val="24"/>
    </w:rPr>
  </w:style>
  <w:style w:type="character" w:customStyle="1" w:styleId="250">
    <w:name w:val="Heading 3 Char"/>
    <w:basedOn w:val="11"/>
    <w:link w:val="4"/>
    <w:qFormat/>
    <w:uiPriority w:val="9"/>
    <w:rPr>
      <w:rFonts w:asciiTheme="majorAscii" w:hAnsiTheme="majorAscii" w:eastAsiaTheme="majorEastAsia" w:cstheme="majorBidi"/>
      <w:b/>
      <w:bCs/>
      <w:color w:val="5B9BD5" w:themeColor="accent1"/>
      <w:sz w:val="28"/>
      <w:szCs w:val="22"/>
      <w:lang w:eastAsia="en-US"/>
      <w14:textFill>
        <w14:solidFill>
          <w14:schemeClr w14:val="accent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2025-05-26T17:14:00Z</dcterms:created>
  <dc:creator>Ma Tan</dc:creator>
  <cp:lastModifiedBy>Ma Tan</cp:lastModifiedBy>
  <dcterms:modified xsi:type="dcterms:W3CDTF">2025-05-26T17:35:10Z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B8123876556C4FC3A5766D24CE6DD23F_11</vt:lpwstr>
  </property>
</Properties>
</file>